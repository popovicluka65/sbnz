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A0B4" w14:textId="77777777" w:rsidR="00AA5004" w:rsidRPr="00D16946" w:rsidRDefault="00000000" w:rsidP="00D16946">
      <w:pPr>
        <w:pStyle w:val="Title"/>
        <w:jc w:val="center"/>
        <w:rPr>
          <w:rFonts w:cstheme="majorHAnsi"/>
        </w:rPr>
      </w:pPr>
      <w:r w:rsidRPr="00D16946">
        <w:rPr>
          <w:rFonts w:cstheme="majorHAnsi"/>
        </w:rPr>
        <w:t>Sistem za automatsko dijagnostikovanje problema u automobilu</w:t>
      </w:r>
    </w:p>
    <w:p w14:paraId="03DFFB07" w14:textId="77777777" w:rsidR="00AA5004" w:rsidRDefault="00000000">
      <w:pPr>
        <w:pStyle w:val="Heading1"/>
      </w:pPr>
      <w:r>
        <w:t>Članovi tima:</w:t>
      </w:r>
    </w:p>
    <w:p w14:paraId="42ADE2A8" w14:textId="646B5DD1" w:rsidR="00AA5004" w:rsidRDefault="00D16946">
      <w:r>
        <w:t xml:space="preserve">Luka </w:t>
      </w:r>
      <w:proofErr w:type="spellStart"/>
      <w:r>
        <w:t>Popovi</w:t>
      </w:r>
      <w:proofErr w:type="spellEnd"/>
      <w:r>
        <w:rPr>
          <w:lang w:val="sr-Latn-RS"/>
        </w:rPr>
        <w:t>ć SV4/2021</w:t>
      </w:r>
      <w:r>
        <w:br/>
        <w:t xml:space="preserve">Matija </w:t>
      </w:r>
      <w:proofErr w:type="spellStart"/>
      <w:r>
        <w:t>Popovi</w:t>
      </w:r>
      <w:proofErr w:type="spellEnd"/>
      <w:r>
        <w:rPr>
          <w:lang w:val="sr-Latn-RS"/>
        </w:rPr>
        <w:t>ć SV</w:t>
      </w:r>
      <w:r w:rsidR="00EC4251">
        <w:rPr>
          <w:lang w:val="sr-Latn-RS"/>
        </w:rPr>
        <w:t>5</w:t>
      </w:r>
      <w:r>
        <w:rPr>
          <w:lang w:val="sr-Latn-RS"/>
        </w:rPr>
        <w:t>/2021</w:t>
      </w:r>
    </w:p>
    <w:p w14:paraId="23DD19D4" w14:textId="77777777" w:rsidR="00AA5004" w:rsidRDefault="00000000">
      <w:pPr>
        <w:pStyle w:val="Heading1"/>
      </w:pPr>
      <w:r>
        <w:t>Motivacija:</w:t>
      </w:r>
    </w:p>
    <w:p w14:paraId="7434A8D6" w14:textId="7676C7CC" w:rsidR="00AA5004" w:rsidRDefault="00000000" w:rsidP="00382ADE">
      <w:pPr>
        <w:jc w:val="both"/>
      </w:pPr>
      <w:r>
        <w:t xml:space="preserve">Kvarovi na automobilima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problem </w:t>
      </w:r>
      <w:proofErr w:type="spellStart"/>
      <w:r>
        <w:t>jer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 w:rsidR="000D6E83">
        <w:t>potencijalno</w:t>
      </w:r>
      <w:proofErr w:type="spellEnd"/>
      <w:r w:rsidR="000D6E83">
        <w:t xml:space="preserve"> </w:t>
      </w:r>
      <w:proofErr w:type="spellStart"/>
      <w:r w:rsidR="000D6E83">
        <w:t>opasne</w:t>
      </w:r>
      <w:proofErr w:type="spellEnd"/>
      <w:r w:rsidR="000D6E83">
        <w:t xml:space="preserve"> </w:t>
      </w:r>
      <w:proofErr w:type="spellStart"/>
      <w:r w:rsidR="000D6E83">
        <w:t>situacije</w:t>
      </w:r>
      <w:proofErr w:type="spellEnd"/>
      <w:r w:rsidR="000D6E83">
        <w:t xml:space="preserve"> u </w:t>
      </w:r>
      <w:proofErr w:type="spellStart"/>
      <w:r w:rsidR="000D6E83">
        <w:t>saobraćaju</w:t>
      </w:r>
      <w:proofErr w:type="spellEnd"/>
      <w:r w:rsidR="00382ADE">
        <w:t xml:space="preserve"> </w:t>
      </w:r>
      <w:proofErr w:type="spellStart"/>
      <w:r w:rsidR="00382ADE">
        <w:t>i</w:t>
      </w:r>
      <w:proofErr w:type="spellEnd"/>
      <w:r w:rsidR="00382ADE">
        <w:t xml:space="preserve"> </w:t>
      </w:r>
      <w:proofErr w:type="spellStart"/>
      <w:r w:rsidR="00382ADE">
        <w:t>ugroziti</w:t>
      </w:r>
      <w:proofErr w:type="spellEnd"/>
      <w:r w:rsidR="00382ADE">
        <w:t xml:space="preserve"> </w:t>
      </w:r>
      <w:proofErr w:type="spellStart"/>
      <w:r w:rsidR="00382ADE">
        <w:t>ostale</w:t>
      </w:r>
      <w:proofErr w:type="spellEnd"/>
      <w:r w:rsidR="00382ADE">
        <w:t xml:space="preserve"> </w:t>
      </w:r>
      <w:proofErr w:type="spellStart"/>
      <w:r w:rsidR="00382ADE">
        <w:t>učesnike</w:t>
      </w:r>
      <w:proofErr w:type="spellEnd"/>
      <w:r w:rsidR="000D6E83">
        <w:t xml:space="preserve">,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troškove</w:t>
      </w:r>
      <w:proofErr w:type="spellEnd"/>
      <w:r w:rsidR="000D6E83">
        <w:t xml:space="preserve"> </w:t>
      </w:r>
      <w:proofErr w:type="spellStart"/>
      <w:r w:rsidR="000D6E83">
        <w:t>i</w:t>
      </w:r>
      <w:proofErr w:type="spellEnd"/>
      <w:r>
        <w:t xml:space="preserve">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vremena</w:t>
      </w:r>
      <w:proofErr w:type="spellEnd"/>
      <w:r w:rsidR="000D6E83">
        <w:t>.</w:t>
      </w:r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vozača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znanja da samostalno prepozna uzrok problema, pa se oslanja isključivo na mehaničare. Sistem za automatsko dijagnostikovanje problema u automobilu može pomoći vozačima da pravovremeno prepoznaju potencijalne kvarove, daju preliminarnu dijagnozu i preporuče sledeće korake.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se </w:t>
      </w:r>
      <w:proofErr w:type="spellStart"/>
      <w:r>
        <w:t>rizik</w:t>
      </w:r>
      <w:proofErr w:type="spellEnd"/>
      <w:r>
        <w:t xml:space="preserve"> od </w:t>
      </w:r>
      <w:proofErr w:type="spellStart"/>
      <w:r>
        <w:t>ozbiljnih</w:t>
      </w:r>
      <w:proofErr w:type="spellEnd"/>
      <w:r>
        <w:t xml:space="preserve"> </w:t>
      </w:r>
      <w:proofErr w:type="spellStart"/>
      <w:r>
        <w:t>kvarova</w:t>
      </w:r>
      <w:proofErr w:type="spellEnd"/>
      <w:r w:rsidR="002871F3">
        <w:t>, u</w:t>
      </w:r>
      <w:r w:rsidR="002871F3">
        <w:rPr>
          <w:lang w:val="sr-Latn-RS"/>
        </w:rPr>
        <w:t>štedu novca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povećava</w:t>
      </w:r>
      <w:proofErr w:type="spellEnd"/>
      <w:r>
        <w:t xml:space="preserve"> </w:t>
      </w:r>
      <w:proofErr w:type="spellStart"/>
      <w:r>
        <w:t>bezbednost</w:t>
      </w:r>
      <w:proofErr w:type="spellEnd"/>
      <w:r>
        <w:t xml:space="preserve"> u </w:t>
      </w:r>
      <w:proofErr w:type="spellStart"/>
      <w:r>
        <w:t>saobraćaju</w:t>
      </w:r>
      <w:proofErr w:type="spellEnd"/>
      <w:r>
        <w:t>.</w:t>
      </w:r>
    </w:p>
    <w:p w14:paraId="233E1D3E" w14:textId="77777777" w:rsidR="00AA5004" w:rsidRDefault="00000000">
      <w:pPr>
        <w:pStyle w:val="Heading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14:paraId="20F4A4F9" w14:textId="67FF7113" w:rsidR="00AA5004" w:rsidRDefault="00556E6B" w:rsidP="00A50547">
      <w:pPr>
        <w:jc w:val="both"/>
      </w:pPr>
      <w:proofErr w:type="spellStart"/>
      <w:r w:rsidRPr="00556E6B">
        <w:t>Sistem</w:t>
      </w:r>
      <w:proofErr w:type="spellEnd"/>
      <w:r w:rsidRPr="00556E6B">
        <w:t xml:space="preserve"> </w:t>
      </w:r>
      <w:proofErr w:type="spellStart"/>
      <w:r w:rsidRPr="00556E6B">
        <w:t>će</w:t>
      </w:r>
      <w:proofErr w:type="spellEnd"/>
      <w:r w:rsidRPr="00556E6B">
        <w:t xml:space="preserve"> </w:t>
      </w:r>
      <w:proofErr w:type="spellStart"/>
      <w:r w:rsidRPr="00556E6B">
        <w:t>koristiti</w:t>
      </w:r>
      <w:proofErr w:type="spellEnd"/>
      <w:r w:rsidRPr="00556E6B">
        <w:t xml:space="preserve"> </w:t>
      </w:r>
      <w:proofErr w:type="spellStart"/>
      <w:r w:rsidRPr="00556E6B">
        <w:t>bazu</w:t>
      </w:r>
      <w:proofErr w:type="spellEnd"/>
      <w:r w:rsidRPr="00556E6B">
        <w:t xml:space="preserve"> </w:t>
      </w:r>
      <w:proofErr w:type="spellStart"/>
      <w:r w:rsidRPr="00556E6B">
        <w:t>znanja</w:t>
      </w:r>
      <w:proofErr w:type="spellEnd"/>
      <w:r w:rsidRPr="00556E6B">
        <w:t xml:space="preserve"> o </w:t>
      </w:r>
      <w:proofErr w:type="spellStart"/>
      <w:r w:rsidRPr="00556E6B">
        <w:t>uobičajenim</w:t>
      </w:r>
      <w:proofErr w:type="spellEnd"/>
      <w:r w:rsidRPr="00556E6B">
        <w:t xml:space="preserve"> </w:t>
      </w:r>
      <w:proofErr w:type="spellStart"/>
      <w:r w:rsidRPr="00556E6B">
        <w:t>kvarovima</w:t>
      </w:r>
      <w:proofErr w:type="spellEnd"/>
      <w:r w:rsidRPr="00556E6B">
        <w:t xml:space="preserve">, </w:t>
      </w:r>
      <w:proofErr w:type="spellStart"/>
      <w:r w:rsidRPr="00556E6B">
        <w:t>simptomima</w:t>
      </w:r>
      <w:proofErr w:type="spellEnd"/>
      <w:r w:rsidRPr="00556E6B">
        <w:t xml:space="preserve"> </w:t>
      </w:r>
      <w:proofErr w:type="spellStart"/>
      <w:r w:rsidRPr="00556E6B">
        <w:t>i</w:t>
      </w:r>
      <w:proofErr w:type="spellEnd"/>
      <w:r w:rsidRPr="00556E6B">
        <w:t xml:space="preserve"> </w:t>
      </w:r>
      <w:proofErr w:type="spellStart"/>
      <w:r w:rsidRPr="00556E6B">
        <w:t>rešenjima</w:t>
      </w:r>
      <w:proofErr w:type="spellEnd"/>
      <w:r w:rsidRPr="00556E6B">
        <w:t xml:space="preserve"> za </w:t>
      </w:r>
      <w:proofErr w:type="spellStart"/>
      <w:r w:rsidRPr="00556E6B">
        <w:t>različite</w:t>
      </w:r>
      <w:proofErr w:type="spellEnd"/>
      <w:r w:rsidRPr="00556E6B">
        <w:t xml:space="preserve"> </w:t>
      </w:r>
      <w:proofErr w:type="spellStart"/>
      <w:r w:rsidRPr="00556E6B">
        <w:t>marke</w:t>
      </w:r>
      <w:proofErr w:type="spellEnd"/>
      <w:r w:rsidRPr="00556E6B">
        <w:t xml:space="preserve"> </w:t>
      </w:r>
      <w:proofErr w:type="spellStart"/>
      <w:r w:rsidRPr="00556E6B">
        <w:t>i</w:t>
      </w:r>
      <w:proofErr w:type="spellEnd"/>
      <w:r w:rsidRPr="00556E6B">
        <w:t xml:space="preserve"> </w:t>
      </w:r>
      <w:proofErr w:type="spellStart"/>
      <w:r w:rsidRPr="00556E6B">
        <w:t>modele</w:t>
      </w:r>
      <w:proofErr w:type="spellEnd"/>
      <w:r w:rsidRPr="00556E6B">
        <w:t xml:space="preserve"> </w:t>
      </w:r>
      <w:r>
        <w:t xml:space="preserve">automobile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</w:t>
      </w:r>
      <w:proofErr w:type="spellStart"/>
      <w:r>
        <w:t>automobila</w:t>
      </w:r>
      <w:proofErr w:type="spellEnd"/>
      <w:r w:rsidRPr="00556E6B">
        <w:t>.</w:t>
      </w:r>
      <w:r>
        <w:t xml:space="preserve">  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detektuje</w:t>
      </w:r>
      <w:proofErr w:type="spellEnd"/>
      <w:r>
        <w:t xml:space="preserve"> </w:t>
      </w:r>
      <w:proofErr w:type="spellStart"/>
      <w:r>
        <w:t>potencijalne</w:t>
      </w:r>
      <w:proofErr w:type="spellEnd"/>
      <w:r>
        <w:t xml:space="preserve"> </w:t>
      </w:r>
      <w:proofErr w:type="spellStart"/>
      <w:r>
        <w:t>kvarove</w:t>
      </w:r>
      <w:proofErr w:type="spellEnd"/>
      <w:r>
        <w:t xml:space="preserve"> (motor, </w:t>
      </w:r>
      <w:proofErr w:type="spellStart"/>
      <w:r w:rsidR="009F4C66">
        <w:t>kočnice</w:t>
      </w:r>
      <w:proofErr w:type="spellEnd"/>
      <w:r>
        <w:t xml:space="preserve">, </w:t>
      </w: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rashladni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)</w:t>
      </w:r>
      <w:r w:rsidR="00551D55">
        <w:t xml:space="preserve"> </w:t>
      </w:r>
      <w:proofErr w:type="spellStart"/>
      <w:r w:rsidR="00551D55">
        <w:t>i</w:t>
      </w:r>
      <w:proofErr w:type="spellEnd"/>
      <w:r w:rsidR="00551D55">
        <w:t xml:space="preserve"> </w:t>
      </w:r>
      <w:proofErr w:type="spellStart"/>
      <w:r w:rsidR="00551D55">
        <w:t>ako</w:t>
      </w:r>
      <w:proofErr w:type="spellEnd"/>
      <w:r w:rsidR="00551D55">
        <w:t xml:space="preserve"> </w:t>
      </w:r>
      <w:proofErr w:type="spellStart"/>
      <w:r w:rsidR="00551D55">
        <w:t>ima</w:t>
      </w:r>
      <w:proofErr w:type="spellEnd"/>
      <w:r w:rsidR="00551D55">
        <w:t xml:space="preserve"> </w:t>
      </w:r>
      <w:proofErr w:type="spellStart"/>
      <w:r w:rsidR="00551D55">
        <w:t>više</w:t>
      </w:r>
      <w:proofErr w:type="spellEnd"/>
      <w:r w:rsidR="00551D55">
        <w:t xml:space="preserve"> </w:t>
      </w:r>
      <w:proofErr w:type="spellStart"/>
      <w:r w:rsidR="00551D55">
        <w:t>potencijalnih</w:t>
      </w:r>
      <w:proofErr w:type="spellEnd"/>
      <w:r w:rsidR="00551D55">
        <w:t xml:space="preserve"> </w:t>
      </w:r>
      <w:proofErr w:type="spellStart"/>
      <w:r w:rsidR="00551D55">
        <w:t>kvarova</w:t>
      </w:r>
      <w:proofErr w:type="spellEnd"/>
      <w:r w:rsidR="00551D55">
        <w:t xml:space="preserve"> </w:t>
      </w:r>
      <w:proofErr w:type="spellStart"/>
      <w:r w:rsidR="00551D55">
        <w:t>biće</w:t>
      </w:r>
      <w:proofErr w:type="spellEnd"/>
      <w:r w:rsidR="00551D55">
        <w:t xml:space="preserve"> </w:t>
      </w:r>
      <w:proofErr w:type="spellStart"/>
      <w:r w:rsidR="00551D55">
        <w:t>prikazano</w:t>
      </w:r>
      <w:proofErr w:type="spellEnd"/>
      <w:r w:rsidR="00551D55">
        <w:t xml:space="preserve"> </w:t>
      </w:r>
      <w:proofErr w:type="spellStart"/>
      <w:r w:rsidR="00551D55">
        <w:t>šta</w:t>
      </w:r>
      <w:proofErr w:type="spellEnd"/>
      <w:r w:rsidR="00551D55">
        <w:t xml:space="preserve"> je </w:t>
      </w:r>
      <w:proofErr w:type="spellStart"/>
      <w:r w:rsidR="00551D55">
        <w:t>najveća</w:t>
      </w:r>
      <w:proofErr w:type="spellEnd"/>
      <w:r w:rsidR="00551D55">
        <w:t xml:space="preserve"> </w:t>
      </w:r>
      <w:proofErr w:type="spellStart"/>
      <w:r w:rsidR="00551D55">
        <w:t>verovatnoća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povratnu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mogućem</w:t>
      </w:r>
      <w:proofErr w:type="spellEnd"/>
      <w:r>
        <w:t xml:space="preserve"> </w:t>
      </w:r>
      <w:r w:rsidR="00A620D2">
        <w:t xml:space="preserve">problem </w:t>
      </w:r>
      <w:proofErr w:type="spellStart"/>
      <w:r w:rsidR="00A620D2">
        <w:t>i</w:t>
      </w:r>
      <w:proofErr w:type="spellEnd"/>
      <w:r w:rsidR="00A620D2">
        <w:t xml:space="preserve"> </w:t>
      </w:r>
      <w:proofErr w:type="spellStart"/>
      <w:r w:rsidR="00A620D2">
        <w:t>kako</w:t>
      </w:r>
      <w:proofErr w:type="spellEnd"/>
      <w:r w:rsidR="00A620D2">
        <w:t xml:space="preserve"> ga </w:t>
      </w:r>
      <w:proofErr w:type="spellStart"/>
      <w:r w:rsidR="00A620D2">
        <w:t>može</w:t>
      </w:r>
      <w:proofErr w:type="spellEnd"/>
      <w:r w:rsidR="00A620D2">
        <w:t xml:space="preserve"> </w:t>
      </w:r>
      <w:proofErr w:type="spellStart"/>
      <w:r w:rsidR="00A620D2">
        <w:t>rešiti</w:t>
      </w:r>
      <w:proofErr w:type="spellEnd"/>
      <w:r w:rsidR="00A620D2">
        <w:t xml:space="preserve"> </w:t>
      </w:r>
      <w:proofErr w:type="spellStart"/>
      <w:r w:rsidR="00A620D2">
        <w:t>ako</w:t>
      </w:r>
      <w:proofErr w:type="spellEnd"/>
      <w:r w:rsidR="00A620D2">
        <w:t xml:space="preserve"> je </w:t>
      </w:r>
      <w:proofErr w:type="spellStart"/>
      <w:r w:rsidR="00A620D2">
        <w:t>izvodljivo</w:t>
      </w:r>
      <w:proofErr w:type="spellEnd"/>
      <w:r w:rsidR="00A620D2">
        <w:t xml:space="preserve"> (</w:t>
      </w:r>
      <w:proofErr w:type="spellStart"/>
      <w:r w:rsidR="00A620D2">
        <w:t>npr</w:t>
      </w:r>
      <w:proofErr w:type="spellEnd"/>
      <w:r w:rsidR="00A620D2">
        <w:t xml:space="preserve">. </w:t>
      </w:r>
      <w:proofErr w:type="spellStart"/>
      <w:r w:rsidR="00A620D2">
        <w:t>zamena</w:t>
      </w:r>
      <w:proofErr w:type="spellEnd"/>
      <w:r w:rsidR="00A620D2">
        <w:t xml:space="preserve"> </w:t>
      </w:r>
      <w:proofErr w:type="spellStart"/>
      <w:r w:rsidR="00A620D2">
        <w:t>gume</w:t>
      </w:r>
      <w:proofErr w:type="spellEnd"/>
      <w:r w:rsidR="00A620D2">
        <w:t>)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preporuku</w:t>
      </w:r>
      <w:proofErr w:type="spellEnd"/>
      <w:r>
        <w:t xml:space="preserve"> da li </w:t>
      </w:r>
      <w:proofErr w:type="spellStart"/>
      <w:r>
        <w:t>može</w:t>
      </w:r>
      <w:proofErr w:type="spellEnd"/>
      <w:r>
        <w:t xml:space="preserve"> nastaviti </w:t>
      </w:r>
      <w:proofErr w:type="spellStart"/>
      <w:r>
        <w:t>vožnju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posetiti</w:t>
      </w:r>
      <w:proofErr w:type="spellEnd"/>
      <w:r>
        <w:t xml:space="preserve"> </w:t>
      </w:r>
      <w:proofErr w:type="spellStart"/>
      <w:r>
        <w:t>servis</w:t>
      </w:r>
      <w:proofErr w:type="spellEnd"/>
      <w:r w:rsidR="00970A19">
        <w:t xml:space="preserve"> </w:t>
      </w:r>
      <w:proofErr w:type="spellStart"/>
      <w:r w:rsidR="00970A19">
        <w:t>ili</w:t>
      </w:r>
      <w:proofErr w:type="spellEnd"/>
      <w:r w:rsidR="00970A19">
        <w:t xml:space="preserve"> da </w:t>
      </w:r>
      <w:proofErr w:type="spellStart"/>
      <w:r w:rsidR="00970A19">
        <w:t>zove</w:t>
      </w:r>
      <w:proofErr w:type="spellEnd"/>
      <w:r w:rsidR="00970A19">
        <w:t xml:space="preserve"> </w:t>
      </w:r>
      <w:proofErr w:type="spellStart"/>
      <w:r w:rsidR="00970A19">
        <w:t>šlep</w:t>
      </w:r>
      <w:proofErr w:type="spellEnd"/>
      <w:r w:rsidR="00970A19">
        <w:t xml:space="preserve"> </w:t>
      </w:r>
      <w:proofErr w:type="spellStart"/>
      <w:r w:rsidR="00970A19">
        <w:t>službu</w:t>
      </w:r>
      <w:proofErr w:type="spellEnd"/>
      <w:r>
        <w:t>.</w:t>
      </w:r>
      <w:r w:rsidRPr="00556E6B">
        <w:t xml:space="preserve"> </w:t>
      </w:r>
    </w:p>
    <w:p w14:paraId="6469A8F1" w14:textId="77777777" w:rsidR="00AA5004" w:rsidRDefault="00000000">
      <w:pPr>
        <w:pStyle w:val="Heading1"/>
      </w:pPr>
      <w:r>
        <w:t>Metodologija rada:</w:t>
      </w:r>
    </w:p>
    <w:p w14:paraId="44830024" w14:textId="77777777" w:rsidR="00AA5004" w:rsidRDefault="00000000">
      <w:r>
        <w:t>Sistem ima tri tipa korisnika:</w:t>
      </w:r>
    </w:p>
    <w:p w14:paraId="70A92FB4" w14:textId="77777777" w:rsidR="00AA5004" w:rsidRDefault="00000000">
      <w:pPr>
        <w:pStyle w:val="Heading2"/>
      </w:pPr>
      <w:r>
        <w:t>Vozač</w:t>
      </w:r>
    </w:p>
    <w:p w14:paraId="2598094C" w14:textId="028ED600" w:rsidR="00AA5004" w:rsidRDefault="00000000" w:rsidP="00A50547">
      <w:pPr>
        <w:jc w:val="both"/>
      </w:pPr>
      <w:proofErr w:type="spellStart"/>
      <w:r>
        <w:t>Unosi</w:t>
      </w:r>
      <w:proofErr w:type="spellEnd"/>
      <w:r>
        <w:t xml:space="preserve"> </w:t>
      </w:r>
      <w:proofErr w:type="spellStart"/>
      <w:r w:rsidR="00A50547">
        <w:t>uočene</w:t>
      </w:r>
      <w:proofErr w:type="spellEnd"/>
      <w:r w:rsidR="00A50547">
        <w:t xml:space="preserve"> </w:t>
      </w:r>
      <w:proofErr w:type="spellStart"/>
      <w:r>
        <w:t>simptome</w:t>
      </w:r>
      <w:proofErr w:type="spellEnd"/>
      <w:r>
        <w:t xml:space="preserve"> (</w:t>
      </w:r>
      <w:proofErr w:type="spellStart"/>
      <w:r>
        <w:t>neobični</w:t>
      </w:r>
      <w:proofErr w:type="spellEnd"/>
      <w:r>
        <w:t xml:space="preserve"> </w:t>
      </w:r>
      <w:proofErr w:type="spellStart"/>
      <w:r>
        <w:t>zvukovi</w:t>
      </w:r>
      <w:proofErr w:type="spellEnd"/>
      <w:r>
        <w:t xml:space="preserve">, </w:t>
      </w:r>
      <w:proofErr w:type="spellStart"/>
      <w:r>
        <w:t>vibracije</w:t>
      </w:r>
      <w:proofErr w:type="spellEnd"/>
      <w:r>
        <w:t xml:space="preserve">,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paljenjem</w:t>
      </w:r>
      <w:proofErr w:type="spellEnd"/>
      <w:r>
        <w:t xml:space="preserve">, dim, </w:t>
      </w:r>
      <w:proofErr w:type="spellStart"/>
      <w:r>
        <w:t>miris</w:t>
      </w:r>
      <w:proofErr w:type="spellEnd"/>
      <w:r>
        <w:t xml:space="preserve"> </w:t>
      </w:r>
      <w:proofErr w:type="spellStart"/>
      <w:r>
        <w:t>sagorevanja</w:t>
      </w:r>
      <w:proofErr w:type="spellEnd"/>
      <w:r>
        <w:t xml:space="preserve">, </w:t>
      </w:r>
      <w:proofErr w:type="spellStart"/>
      <w:r>
        <w:t>curenje</w:t>
      </w:r>
      <w:proofErr w:type="spellEnd"/>
      <w:r>
        <w:t xml:space="preserve"> </w:t>
      </w:r>
      <w:proofErr w:type="spellStart"/>
      <w:r>
        <w:t>tečnosti</w:t>
      </w:r>
      <w:proofErr w:type="spellEnd"/>
      <w:r w:rsidR="0018237B">
        <w:t xml:space="preserve">, </w:t>
      </w:r>
      <w:proofErr w:type="spellStart"/>
      <w:r w:rsidR="0018237B">
        <w:t>unos</w:t>
      </w:r>
      <w:proofErr w:type="spellEnd"/>
      <w:r w:rsidR="0018237B">
        <w:t xml:space="preserve"> </w:t>
      </w:r>
      <w:proofErr w:type="spellStart"/>
      <w:r w:rsidR="0018237B">
        <w:t>upaljenih</w:t>
      </w:r>
      <w:proofErr w:type="spellEnd"/>
      <w:r w:rsidR="0018237B">
        <w:t xml:space="preserve"> </w:t>
      </w:r>
      <w:proofErr w:type="spellStart"/>
      <w:r w:rsidR="0018237B">
        <w:t>lampica</w:t>
      </w:r>
      <w:proofErr w:type="spellEnd"/>
      <w:r w:rsidR="0018237B">
        <w:t xml:space="preserve"> </w:t>
      </w:r>
      <w:proofErr w:type="spellStart"/>
      <w:r w:rsidR="0018237B">
        <w:t>itd</w:t>
      </w:r>
      <w:proofErr w:type="spellEnd"/>
      <w:r w:rsidR="0018237B">
        <w:t>.</w:t>
      </w:r>
      <w:r>
        <w:t>)</w:t>
      </w:r>
      <w:r w:rsidR="00A50547">
        <w:t xml:space="preserve"> </w:t>
      </w:r>
      <w:proofErr w:type="spellStart"/>
      <w:r w:rsidR="00A50547">
        <w:t>i</w:t>
      </w:r>
      <w:proofErr w:type="spellEnd"/>
      <w:r w:rsidR="00A50547">
        <w:t xml:space="preserve"> </w:t>
      </w:r>
      <w:proofErr w:type="spellStart"/>
      <w:r w:rsidR="00A50547">
        <w:t>podatke</w:t>
      </w:r>
      <w:proofErr w:type="spellEnd"/>
      <w:r w:rsidR="00A50547">
        <w:t xml:space="preserve"> o </w:t>
      </w:r>
      <w:proofErr w:type="spellStart"/>
      <w:r w:rsidR="00A50547">
        <w:t>automobilu</w:t>
      </w:r>
      <w:proofErr w:type="spellEnd"/>
      <w:r>
        <w:t xml:space="preserve">. Ima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predloženu</w:t>
      </w:r>
      <w:proofErr w:type="spellEnd"/>
      <w:r>
        <w:t xml:space="preserve"> </w:t>
      </w:r>
      <w:proofErr w:type="spellStart"/>
      <w:r>
        <w:t>dijagnozu</w:t>
      </w:r>
      <w:proofErr w:type="spellEnd"/>
      <w:r w:rsidR="00A50547">
        <w:t xml:space="preserve"> </w:t>
      </w:r>
      <w:proofErr w:type="spellStart"/>
      <w:r w:rsidR="002021D4">
        <w:t>i</w:t>
      </w:r>
      <w:proofErr w:type="spellEnd"/>
      <w:r w:rsidR="00A50547">
        <w:t xml:space="preserve"> </w:t>
      </w:r>
      <w:proofErr w:type="spellStart"/>
      <w:r>
        <w:t>preporučene</w:t>
      </w:r>
      <w:proofErr w:type="spellEnd"/>
      <w:r>
        <w:t xml:space="preserve"> mere</w:t>
      </w:r>
      <w:r w:rsidR="00A50547">
        <w:t>.</w:t>
      </w:r>
    </w:p>
    <w:p w14:paraId="54A97AA8" w14:textId="77777777" w:rsidR="00AA5004" w:rsidRDefault="00000000">
      <w:pPr>
        <w:pStyle w:val="Heading2"/>
      </w:pPr>
      <w:r>
        <w:t>Mehaničar</w:t>
      </w:r>
    </w:p>
    <w:p w14:paraId="04D354E7" w14:textId="0208BEB9" w:rsidR="00AA5004" w:rsidRDefault="00000000" w:rsidP="00EE64BE">
      <w:pPr>
        <w:jc w:val="both"/>
      </w:pPr>
      <w:r>
        <w:t xml:space="preserve">Ima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detaljnijim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istoriji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vozila</w:t>
      </w:r>
      <w:proofErr w:type="spellEnd"/>
      <w:r w:rsidR="00A50547">
        <w:t xml:space="preserve">. Ima </w:t>
      </w:r>
      <w:proofErr w:type="spellStart"/>
      <w:r w:rsidR="00A50547">
        <w:t>mogućnost</w:t>
      </w:r>
      <w:proofErr w:type="spellEnd"/>
      <w:r w:rsidR="00A50547">
        <w:t xml:space="preserve"> da</w:t>
      </w:r>
      <w:r w:rsidR="00A50547" w:rsidRPr="00A50547">
        <w:t xml:space="preserve"> </w:t>
      </w:r>
      <w:proofErr w:type="spellStart"/>
      <w:r w:rsidR="00A50547" w:rsidRPr="00A50547">
        <w:t>unositi</w:t>
      </w:r>
      <w:proofErr w:type="spellEnd"/>
      <w:r w:rsidR="00A50547" w:rsidRPr="00A50547">
        <w:t xml:space="preserve"> </w:t>
      </w:r>
      <w:proofErr w:type="spellStart"/>
      <w:r w:rsidR="00A50547" w:rsidRPr="00A50547">
        <w:t>nove</w:t>
      </w:r>
      <w:proofErr w:type="spellEnd"/>
      <w:r w:rsidR="00A50547" w:rsidRPr="00A50547">
        <w:t xml:space="preserve"> </w:t>
      </w:r>
      <w:proofErr w:type="spellStart"/>
      <w:r w:rsidR="00A50547" w:rsidRPr="00A50547">
        <w:t>simptome</w:t>
      </w:r>
      <w:proofErr w:type="spellEnd"/>
      <w:r w:rsidR="00A50547" w:rsidRPr="00A50547">
        <w:t xml:space="preserve">, </w:t>
      </w:r>
      <w:proofErr w:type="spellStart"/>
      <w:r w:rsidR="00A50547" w:rsidRPr="00A50547">
        <w:t>kvarove</w:t>
      </w:r>
      <w:proofErr w:type="spellEnd"/>
      <w:r w:rsidR="00A50547" w:rsidRPr="00A50547">
        <w:t xml:space="preserve"> </w:t>
      </w:r>
      <w:proofErr w:type="spellStart"/>
      <w:r w:rsidR="00A50547" w:rsidRPr="00A50547">
        <w:t>i</w:t>
      </w:r>
      <w:proofErr w:type="spellEnd"/>
      <w:r w:rsidR="00A50547" w:rsidRPr="00A50547">
        <w:t xml:space="preserve"> </w:t>
      </w:r>
      <w:proofErr w:type="spellStart"/>
      <w:r w:rsidR="00A50547" w:rsidRPr="00A50547">
        <w:t>rešenja</w:t>
      </w:r>
      <w:proofErr w:type="spellEnd"/>
      <w:r w:rsidR="00A50547" w:rsidRPr="00A50547">
        <w:t xml:space="preserve"> u </w:t>
      </w:r>
      <w:proofErr w:type="spellStart"/>
      <w:r w:rsidR="00A50547" w:rsidRPr="00A50547">
        <w:t>bazu</w:t>
      </w:r>
      <w:proofErr w:type="spellEnd"/>
      <w:r w:rsidR="00A50547" w:rsidRPr="00A50547">
        <w:t xml:space="preserve"> </w:t>
      </w:r>
      <w:proofErr w:type="spellStart"/>
      <w:r w:rsidR="00A50547" w:rsidRPr="00A50547">
        <w:t>znanja</w:t>
      </w:r>
      <w:proofErr w:type="spellEnd"/>
      <w:r w:rsidR="00A50547">
        <w:t>.</w:t>
      </w:r>
      <w:r>
        <w:t xml:space="preserve"> Može da potvrdi ili odbaci dijagnozu sistema i unese stvarni kvar koji je pronađen u servisu.</w:t>
      </w:r>
    </w:p>
    <w:p w14:paraId="3A6CDB8A" w14:textId="77777777" w:rsidR="00AA5004" w:rsidRDefault="00000000">
      <w:pPr>
        <w:pStyle w:val="Heading2"/>
      </w:pPr>
      <w:r>
        <w:lastRenderedPageBreak/>
        <w:t>Administrator</w:t>
      </w:r>
    </w:p>
    <w:p w14:paraId="7D2F0AC1" w14:textId="53863309" w:rsidR="00AA5004" w:rsidRDefault="00000000" w:rsidP="00EE64BE">
      <w:pPr>
        <w:jc w:val="both"/>
      </w:pPr>
      <w:r>
        <w:t xml:space="preserve">Održava bazu znanja dodavanjem novih pravila i simptoma. Ažurira </w:t>
      </w:r>
      <w:proofErr w:type="spellStart"/>
      <w:r>
        <w:t>preporuke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iskustava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prakse</w:t>
      </w:r>
      <w:proofErr w:type="spellEnd"/>
      <w:r>
        <w:t>.</w:t>
      </w:r>
      <w:r w:rsidR="002907AA">
        <w:t xml:space="preserve"> </w:t>
      </w:r>
      <w:proofErr w:type="spellStart"/>
      <w:r w:rsidR="002907AA" w:rsidRPr="002907AA">
        <w:t>Upravlja</w:t>
      </w:r>
      <w:proofErr w:type="spellEnd"/>
      <w:r w:rsidR="002907AA" w:rsidRPr="002907AA">
        <w:t xml:space="preserve"> </w:t>
      </w:r>
      <w:proofErr w:type="spellStart"/>
      <w:r w:rsidR="002907AA" w:rsidRPr="002907AA">
        <w:t>korisničkim</w:t>
      </w:r>
      <w:proofErr w:type="spellEnd"/>
      <w:r w:rsidR="002907AA" w:rsidRPr="002907AA">
        <w:t xml:space="preserve"> </w:t>
      </w:r>
      <w:proofErr w:type="spellStart"/>
      <w:r w:rsidR="002907AA" w:rsidRPr="002907AA">
        <w:t>nalozima</w:t>
      </w:r>
      <w:proofErr w:type="spellEnd"/>
      <w:r w:rsidR="002907AA" w:rsidRPr="002907AA">
        <w:t xml:space="preserve"> </w:t>
      </w:r>
      <w:proofErr w:type="spellStart"/>
      <w:r w:rsidR="002907AA" w:rsidRPr="002907AA">
        <w:t>i</w:t>
      </w:r>
      <w:proofErr w:type="spellEnd"/>
      <w:r w:rsidR="002907AA" w:rsidRPr="002907AA">
        <w:t xml:space="preserve"> </w:t>
      </w:r>
      <w:proofErr w:type="spellStart"/>
      <w:r w:rsidR="002907AA" w:rsidRPr="002907AA">
        <w:t>celokupnim</w:t>
      </w:r>
      <w:proofErr w:type="spellEnd"/>
      <w:r w:rsidR="002907AA" w:rsidRPr="002907AA">
        <w:t xml:space="preserve"> </w:t>
      </w:r>
      <w:proofErr w:type="spellStart"/>
      <w:r w:rsidR="002907AA" w:rsidRPr="002907AA">
        <w:t>sistemom</w:t>
      </w:r>
      <w:proofErr w:type="spellEnd"/>
      <w:r w:rsidR="002907AA" w:rsidRPr="002907AA">
        <w:t>.</w:t>
      </w:r>
    </w:p>
    <w:p w14:paraId="10BC9536" w14:textId="77777777" w:rsidR="00AA5004" w:rsidRDefault="00000000">
      <w:pPr>
        <w:pStyle w:val="Heading1"/>
      </w:pPr>
      <w:proofErr w:type="spellStart"/>
      <w:r>
        <w:t>Ulaz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:</w:t>
      </w:r>
    </w:p>
    <w:p w14:paraId="300E2BD3" w14:textId="1057F7AC" w:rsidR="00EE64BE" w:rsidRPr="00EE64BE" w:rsidRDefault="00EE64BE" w:rsidP="00EE64BE">
      <w:pPr>
        <w:spacing w:after="0"/>
      </w:pPr>
      <w:r>
        <w:t xml:space="preserve">-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automobilu</w:t>
      </w:r>
      <w:proofErr w:type="spellEnd"/>
    </w:p>
    <w:p w14:paraId="29CC70F4" w14:textId="77777777" w:rsidR="00B53CCA" w:rsidRDefault="00000000" w:rsidP="00EE64BE">
      <w:pPr>
        <w:spacing w:after="0"/>
      </w:pPr>
      <w:r>
        <w:t xml:space="preserve">- </w:t>
      </w:r>
      <w:proofErr w:type="spellStart"/>
      <w:r>
        <w:t>Simptomi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 w:rsidR="0018237B">
        <w:t>prijavljuje</w:t>
      </w:r>
      <w:proofErr w:type="spellEnd"/>
      <w:r w:rsidR="0018237B">
        <w:t xml:space="preserve"> </w:t>
      </w:r>
      <w:proofErr w:type="spellStart"/>
      <w:r>
        <w:t>vozač</w:t>
      </w:r>
      <w:proofErr w:type="spellEnd"/>
      <w:r>
        <w:br/>
        <w:t xml:space="preserve">-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(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, </w:t>
      </w:r>
      <w:proofErr w:type="spellStart"/>
      <w:r>
        <w:t>pritisak</w:t>
      </w:r>
      <w:proofErr w:type="spellEnd"/>
      <w:r>
        <w:t xml:space="preserve"> </w:t>
      </w:r>
      <w:proofErr w:type="spellStart"/>
      <w:r>
        <w:t>ulja</w:t>
      </w:r>
      <w:proofErr w:type="spellEnd"/>
      <w:r>
        <w:t xml:space="preserve">, </w:t>
      </w:r>
      <w:proofErr w:type="spellStart"/>
      <w:r>
        <w:t>napon</w:t>
      </w:r>
      <w:proofErr w:type="spellEnd"/>
      <w:r>
        <w:t xml:space="preserve"> </w:t>
      </w:r>
      <w:proofErr w:type="spellStart"/>
      <w:r>
        <w:t>akumulatora</w:t>
      </w:r>
      <w:proofErr w:type="spellEnd"/>
      <w:r>
        <w:t xml:space="preserve">, </w:t>
      </w:r>
      <w:proofErr w:type="spellStart"/>
      <w:r>
        <w:t>kočioni</w:t>
      </w:r>
      <w:proofErr w:type="spellEnd"/>
      <w:r>
        <w:t xml:space="preserve"> </w:t>
      </w:r>
      <w:proofErr w:type="spellStart"/>
      <w:r>
        <w:t>pritisak</w:t>
      </w:r>
      <w:proofErr w:type="spellEnd"/>
    </w:p>
    <w:p w14:paraId="2DB4FF47" w14:textId="4569AEA8" w:rsidR="00AA5004" w:rsidRDefault="00B53CCA" w:rsidP="00EE64BE">
      <w:pPr>
        <w:spacing w:after="0"/>
      </w:pPr>
      <w:r>
        <w:t xml:space="preserve">    </w:t>
      </w:r>
      <w:proofErr w:type="spellStart"/>
      <w:r w:rsidR="00EE64BE">
        <w:t>itd</w:t>
      </w:r>
      <w:proofErr w:type="spellEnd"/>
      <w:r w:rsidR="00EE64BE">
        <w:t xml:space="preserve">. </w:t>
      </w:r>
      <w:r>
        <w:t>)</w:t>
      </w:r>
      <w:r>
        <w:br/>
        <w:t xml:space="preserve">-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automobila</w:t>
      </w:r>
      <w:proofErr w:type="spellEnd"/>
    </w:p>
    <w:p w14:paraId="13B20549" w14:textId="77777777" w:rsidR="00AA5004" w:rsidRDefault="00000000">
      <w:pPr>
        <w:pStyle w:val="Heading1"/>
      </w:pPr>
      <w:r>
        <w:t>Izlaz iz sistema:</w:t>
      </w:r>
    </w:p>
    <w:p w14:paraId="2F8187BB" w14:textId="019DD14A" w:rsidR="00AA5004" w:rsidRDefault="00000000">
      <w:r>
        <w:t xml:space="preserve">- Lista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kvarova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procentualnom</w:t>
      </w:r>
      <w:proofErr w:type="spellEnd"/>
      <w:r>
        <w:t xml:space="preserve"> </w:t>
      </w:r>
      <w:proofErr w:type="spellStart"/>
      <w:r>
        <w:t>verovatnoćom</w:t>
      </w:r>
      <w:proofErr w:type="spellEnd"/>
      <w:r w:rsidR="00EE64BE">
        <w:t xml:space="preserve"> (</w:t>
      </w:r>
      <w:proofErr w:type="spellStart"/>
      <w:r w:rsidR="00EE64BE">
        <w:t>sortirano</w:t>
      </w:r>
      <w:proofErr w:type="spellEnd"/>
      <w:r w:rsidR="00EE64BE">
        <w:t xml:space="preserve"> po </w:t>
      </w:r>
      <w:proofErr w:type="spellStart"/>
      <w:r w:rsidR="00EE64BE">
        <w:t>najvećoj</w:t>
      </w:r>
      <w:proofErr w:type="spellEnd"/>
      <w:r w:rsidR="00EE64BE">
        <w:t xml:space="preserve">    </w:t>
      </w:r>
      <w:proofErr w:type="spellStart"/>
      <w:r w:rsidR="00EE64BE">
        <w:t>verovatnoći</w:t>
      </w:r>
      <w:proofErr w:type="spellEnd"/>
      <w:r w:rsidR="00EE64BE">
        <w:t xml:space="preserve"> </w:t>
      </w:r>
      <w:proofErr w:type="spellStart"/>
      <w:r w:rsidR="00EE64BE">
        <w:t>kvara</w:t>
      </w:r>
      <w:proofErr w:type="spellEnd"/>
      <w:r w:rsidR="00EE64BE">
        <w:t>)</w:t>
      </w:r>
      <w:r>
        <w:br/>
        <w:t xml:space="preserve">- </w:t>
      </w:r>
      <w:proofErr w:type="spellStart"/>
      <w:r w:rsidR="002021D4">
        <w:t>Nivo</w:t>
      </w:r>
      <w:proofErr w:type="spellEnd"/>
      <w:r w:rsidR="002021D4">
        <w:t xml:space="preserve"> </w:t>
      </w:r>
      <w:proofErr w:type="spellStart"/>
      <w:r w:rsidR="002021D4">
        <w:t>hitnosti</w:t>
      </w:r>
      <w:proofErr w:type="spellEnd"/>
      <w:r w:rsidR="002021D4">
        <w:t xml:space="preserve"> </w:t>
      </w:r>
      <w:proofErr w:type="spellStart"/>
      <w:r w:rsidR="002021D4">
        <w:t>problema</w:t>
      </w:r>
      <w:proofErr w:type="spellEnd"/>
      <w:r>
        <w:t xml:space="preserve"> (</w:t>
      </w:r>
      <w:proofErr w:type="spellStart"/>
      <w:r>
        <w:t>nastavi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/ idi odmah u servis / potreban hitan šlep)</w:t>
      </w:r>
      <w:r>
        <w:br/>
        <w:t xml:space="preserve">-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potencijalnih</w:t>
      </w:r>
      <w:proofErr w:type="spellEnd"/>
      <w:r w:rsidR="00C11E9A">
        <w:t xml:space="preserve"> </w:t>
      </w:r>
      <w:proofErr w:type="spellStart"/>
      <w:r w:rsidR="00C11E9A">
        <w:t>uzorka</w:t>
      </w:r>
      <w:proofErr w:type="spellEnd"/>
      <w:r w:rsidR="00C11E9A">
        <w:t xml:space="preserve"> </w:t>
      </w:r>
      <w:proofErr w:type="spellStart"/>
      <w:r w:rsidR="00C11E9A">
        <w:t>i</w:t>
      </w:r>
      <w:proofErr w:type="spellEnd"/>
      <w:r>
        <w:t xml:space="preserve"> </w:t>
      </w:r>
      <w:proofErr w:type="spellStart"/>
      <w:r>
        <w:t>rešenja</w:t>
      </w:r>
      <w:proofErr w:type="spellEnd"/>
      <w:r>
        <w:br/>
        <w:t xml:space="preserve">- </w:t>
      </w:r>
      <w:proofErr w:type="spellStart"/>
      <w:r>
        <w:t>Izveštaj</w:t>
      </w:r>
      <w:proofErr w:type="spellEnd"/>
      <w:r>
        <w:t xml:space="preserve"> za </w:t>
      </w:r>
      <w:proofErr w:type="spellStart"/>
      <w:r>
        <w:t>mehaničara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simptomima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detektovanim</w:t>
      </w:r>
      <w:proofErr w:type="spellEnd"/>
      <w:r>
        <w:t xml:space="preserve"> </w:t>
      </w:r>
      <w:proofErr w:type="spellStart"/>
      <w:r>
        <w:t>problemima</w:t>
      </w:r>
      <w:proofErr w:type="spellEnd"/>
    </w:p>
    <w:p w14:paraId="1740CBFB" w14:textId="77777777" w:rsidR="00AA5004" w:rsidRDefault="00000000">
      <w:pPr>
        <w:pStyle w:val="Heading1"/>
      </w:pPr>
      <w:r>
        <w:t>Baza znanja:</w:t>
      </w:r>
    </w:p>
    <w:p w14:paraId="53FE3CA0" w14:textId="77777777" w:rsidR="009E4FF9" w:rsidRDefault="009E4FF9" w:rsidP="00D353F2">
      <w:pPr>
        <w:jc w:val="both"/>
      </w:pPr>
      <w:proofErr w:type="spellStart"/>
      <w:r>
        <w:t>Pravila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zasnivaju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tipičnim</w:t>
      </w:r>
      <w:proofErr w:type="spellEnd"/>
      <w:r>
        <w:t xml:space="preserve"> </w:t>
      </w:r>
      <w:proofErr w:type="spellStart"/>
      <w:r>
        <w:t>simptomima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kvarovima</w:t>
      </w:r>
      <w:proofErr w:type="spellEnd"/>
      <w:r>
        <w:t xml:space="preserve"> koji se </w:t>
      </w:r>
      <w:proofErr w:type="spellStart"/>
      <w:r>
        <w:t>javljaju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automobilima</w:t>
      </w:r>
      <w:proofErr w:type="spellEnd"/>
      <w:r>
        <w:t xml:space="preserve">.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grupisana</w:t>
      </w:r>
      <w:proofErr w:type="spellEnd"/>
      <w:r>
        <w:t xml:space="preserve"> po </w:t>
      </w:r>
      <w:proofErr w:type="spellStart"/>
      <w:r>
        <w:t>podsklopovima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: motor, </w:t>
      </w: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kočioni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oslanjanje</w:t>
      </w:r>
      <w:proofErr w:type="spellEnd"/>
      <w:r>
        <w:t xml:space="preserve">,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senzori</w:t>
      </w:r>
      <w:proofErr w:type="spellEnd"/>
      <w:r>
        <w:t>.</w:t>
      </w:r>
    </w:p>
    <w:p w14:paraId="393D4D5B" w14:textId="4D51ECF3" w:rsidR="004F6C21" w:rsidRPr="004F6C21" w:rsidRDefault="009E4FF9" w:rsidP="00D353F2">
      <w:pPr>
        <w:pStyle w:val="Heading2"/>
        <w:jc w:val="both"/>
      </w:pPr>
      <w:r>
        <w:t xml:space="preserve">Motor </w:t>
      </w:r>
      <w:proofErr w:type="spellStart"/>
      <w:r>
        <w:t>i</w:t>
      </w:r>
      <w:proofErr w:type="spellEnd"/>
      <w:r>
        <w:t xml:space="preserve"> </w:t>
      </w:r>
      <w:proofErr w:type="spellStart"/>
      <w:r>
        <w:t>paljenje</w:t>
      </w:r>
      <w:proofErr w:type="spellEnd"/>
    </w:p>
    <w:p w14:paraId="451C698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motor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pali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akumulator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je </w:t>
      </w:r>
      <w:proofErr w:type="spellStart"/>
      <w:r>
        <w:t>verovatno</w:t>
      </w:r>
      <w:proofErr w:type="spellEnd"/>
      <w:r>
        <w:t xml:space="preserve">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slaba</w:t>
      </w:r>
      <w:proofErr w:type="spellEnd"/>
    </w:p>
    <w:p w14:paraId="6B9C7EFF" w14:textId="17AF8F62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baterija</w:t>
      </w:r>
      <w:proofErr w:type="spellEnd"/>
      <w:r>
        <w:t>.</w:t>
      </w:r>
    </w:p>
    <w:p w14:paraId="678852B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motor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pali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akumulator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napon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javiti</w:t>
      </w:r>
      <w:proofErr w:type="spellEnd"/>
    </w:p>
    <w:p w14:paraId="6DC0E5C2" w14:textId="6BE5BCC9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neispravne</w:t>
      </w:r>
      <w:proofErr w:type="spellEnd"/>
      <w:r>
        <w:t xml:space="preserve"> </w:t>
      </w:r>
      <w:proofErr w:type="spellStart"/>
      <w:r>
        <w:t>svećice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pumpa</w:t>
      </w:r>
      <w:proofErr w:type="spellEnd"/>
      <w:r>
        <w:t xml:space="preserve"> za </w:t>
      </w:r>
      <w:proofErr w:type="spellStart"/>
      <w:r>
        <w:t>gorivo</w:t>
      </w:r>
      <w:proofErr w:type="spellEnd"/>
      <w:r>
        <w:t>.</w:t>
      </w:r>
    </w:p>
    <w:p w14:paraId="272C522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motor </w:t>
      </w:r>
      <w:proofErr w:type="spellStart"/>
      <w:r>
        <w:t>gubi</w:t>
      </w:r>
      <w:proofErr w:type="spellEnd"/>
      <w:r>
        <w:t xml:space="preserve"> </w:t>
      </w:r>
      <w:proofErr w:type="spellStart"/>
      <w:r>
        <w:t>snagu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auspuha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crn</w:t>
      </w:r>
      <w:proofErr w:type="spellEnd"/>
      <w:r>
        <w:t xml:space="preserve"> dim, </w:t>
      </w:r>
      <w:proofErr w:type="spellStart"/>
      <w:r>
        <w:t>najčešći</w:t>
      </w:r>
      <w:proofErr w:type="spellEnd"/>
      <w:r>
        <w:t xml:space="preserve"> problem je </w:t>
      </w:r>
      <w:proofErr w:type="spellStart"/>
      <w:r>
        <w:t>nepravilno</w:t>
      </w:r>
      <w:proofErr w:type="spellEnd"/>
    </w:p>
    <w:p w14:paraId="1C3B3DB0" w14:textId="548C5882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sagorevanje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bogate</w:t>
      </w:r>
      <w:proofErr w:type="spellEnd"/>
      <w:r>
        <w:t xml:space="preserve"> </w:t>
      </w:r>
      <w:proofErr w:type="spellStart"/>
      <w:r>
        <w:t>smeše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zaprljanih</w:t>
      </w:r>
      <w:proofErr w:type="spellEnd"/>
      <w:r>
        <w:t xml:space="preserve"> </w:t>
      </w:r>
      <w:proofErr w:type="spellStart"/>
      <w:r>
        <w:t>injektora</w:t>
      </w:r>
      <w:proofErr w:type="spellEnd"/>
      <w:r>
        <w:t>.</w:t>
      </w:r>
    </w:p>
    <w:p w14:paraId="2FC4D19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ubrzanju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metalni</w:t>
      </w:r>
      <w:proofErr w:type="spellEnd"/>
      <w:r>
        <w:t xml:space="preserve"> </w:t>
      </w:r>
      <w:proofErr w:type="spellStart"/>
      <w:r>
        <w:t>kucajući</w:t>
      </w:r>
      <w:proofErr w:type="spellEnd"/>
      <w:r>
        <w:t xml:space="preserve"> </w:t>
      </w:r>
      <w:proofErr w:type="spellStart"/>
      <w:r>
        <w:t>zvuk</w:t>
      </w:r>
      <w:proofErr w:type="spellEnd"/>
      <w:r>
        <w:t xml:space="preserve">,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ukazivati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problem </w:t>
      </w:r>
      <w:proofErr w:type="spellStart"/>
      <w:r>
        <w:t>sa</w:t>
      </w:r>
      <w:proofErr w:type="spellEnd"/>
    </w:p>
    <w:p w14:paraId="27BA464E" w14:textId="2954A82F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ležajevima</w:t>
      </w:r>
      <w:proofErr w:type="spellEnd"/>
      <w:r>
        <w:t xml:space="preserve"> </w:t>
      </w:r>
      <w:proofErr w:type="spellStart"/>
      <w:r>
        <w:t>radilice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detonantno</w:t>
      </w:r>
      <w:proofErr w:type="spellEnd"/>
      <w:r>
        <w:t xml:space="preserve"> </w:t>
      </w:r>
      <w:proofErr w:type="spellStart"/>
      <w:r>
        <w:t>sagorevanje</w:t>
      </w:r>
      <w:proofErr w:type="spellEnd"/>
      <w:r>
        <w:t>.</w:t>
      </w:r>
    </w:p>
    <w:p w14:paraId="77C1CF7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motor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neravnomerno</w:t>
      </w:r>
      <w:proofErr w:type="spellEnd"/>
      <w:r>
        <w:t xml:space="preserve"> u </w:t>
      </w:r>
      <w:proofErr w:type="spellStart"/>
      <w:r>
        <w:t>praznom</w:t>
      </w:r>
      <w:proofErr w:type="spellEnd"/>
      <w:r>
        <w:t xml:space="preserve"> </w:t>
      </w:r>
      <w:proofErr w:type="spellStart"/>
      <w:r>
        <w:t>hodu</w:t>
      </w:r>
      <w:proofErr w:type="spellEnd"/>
      <w:r>
        <w:t xml:space="preserve">, </w:t>
      </w:r>
      <w:proofErr w:type="spellStart"/>
      <w:r>
        <w:t>mogući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problem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usisom</w:t>
      </w:r>
      <w:proofErr w:type="spellEnd"/>
    </w:p>
    <w:p w14:paraId="3027EF1C" w14:textId="211D2FDC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vazduha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senzorom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</w:t>
      </w:r>
      <w:proofErr w:type="spellStart"/>
      <w:r>
        <w:t>gasa</w:t>
      </w:r>
      <w:proofErr w:type="spellEnd"/>
      <w:r>
        <w:t>.</w:t>
      </w:r>
    </w:p>
    <w:p w14:paraId="63D44C9A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2198C583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68FADE65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654956C2" w14:textId="77777777" w:rsidR="008513A0" w:rsidRDefault="008513A0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141432EA" w14:textId="77777777" w:rsidR="009E4FF9" w:rsidRDefault="009E4FF9" w:rsidP="00D353F2">
      <w:pPr>
        <w:pStyle w:val="Heading2"/>
        <w:jc w:val="both"/>
      </w:pPr>
      <w:proofErr w:type="spellStart"/>
      <w:r>
        <w:lastRenderedPageBreak/>
        <w:t>Hlađenje</w:t>
      </w:r>
      <w:proofErr w:type="spellEnd"/>
      <w:r>
        <w:t xml:space="preserve"> </w:t>
      </w:r>
      <w:proofErr w:type="spellStart"/>
      <w:r>
        <w:t>motora</w:t>
      </w:r>
      <w:proofErr w:type="spellEnd"/>
    </w:p>
    <w:p w14:paraId="1A9F8312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motora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se </w:t>
      </w:r>
      <w:proofErr w:type="spellStart"/>
      <w:r>
        <w:t>primećuje</w:t>
      </w:r>
      <w:proofErr w:type="spellEnd"/>
      <w:r>
        <w:t xml:space="preserve"> </w:t>
      </w:r>
      <w:proofErr w:type="spellStart"/>
      <w:r>
        <w:t>curenje</w:t>
      </w:r>
      <w:proofErr w:type="spellEnd"/>
    </w:p>
    <w:p w14:paraId="0EF7FECA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tečnosti</w:t>
      </w:r>
      <w:proofErr w:type="spellEnd"/>
      <w:r>
        <w:t xml:space="preserve">,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rashladnom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radijator</w:t>
      </w:r>
      <w:proofErr w:type="spellEnd"/>
      <w:r>
        <w:t xml:space="preserve">, </w:t>
      </w:r>
      <w:proofErr w:type="spellStart"/>
      <w:r>
        <w:t>creva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pumpa</w:t>
      </w:r>
      <w:proofErr w:type="spellEnd"/>
    </w:p>
    <w:p w14:paraId="77F785D7" w14:textId="2110722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za </w:t>
      </w:r>
      <w:proofErr w:type="spellStart"/>
      <w:r>
        <w:t>vodu</w:t>
      </w:r>
      <w:proofErr w:type="spellEnd"/>
      <w:r>
        <w:t>.</w:t>
      </w:r>
    </w:p>
    <w:p w14:paraId="1EA3720E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1E4B2890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se ventilator </w:t>
      </w:r>
      <w:proofErr w:type="spellStart"/>
      <w:r>
        <w:t>hlađenja</w:t>
      </w:r>
      <w:proofErr w:type="spellEnd"/>
      <w:r>
        <w:t xml:space="preserve"> ne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visokoj</w:t>
      </w:r>
      <w:proofErr w:type="spellEnd"/>
      <w:r>
        <w:t xml:space="preserve"> </w:t>
      </w:r>
      <w:proofErr w:type="spellStart"/>
      <w:r>
        <w:t>temperaturi</w:t>
      </w:r>
      <w:proofErr w:type="spellEnd"/>
      <w:r>
        <w:t xml:space="preserve">, problem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</w:t>
      </w:r>
    </w:p>
    <w:p w14:paraId="2D316D59" w14:textId="5665A730" w:rsidR="00E46CC1" w:rsidRP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termostatu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ventilatoru</w:t>
      </w:r>
      <w:proofErr w:type="spellEnd"/>
      <w:r>
        <w:t>.</w:t>
      </w:r>
    </w:p>
    <w:p w14:paraId="19682996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motor </w:t>
      </w:r>
      <w:proofErr w:type="spellStart"/>
      <w:r>
        <w:t>naglo</w:t>
      </w:r>
      <w:proofErr w:type="spellEnd"/>
      <w:r>
        <w:t xml:space="preserve"> </w:t>
      </w:r>
      <w:proofErr w:type="spellStart"/>
      <w:r>
        <w:t>dostigne</w:t>
      </w:r>
      <w:proofErr w:type="spellEnd"/>
      <w:r>
        <w:t xml:space="preserve"> </w:t>
      </w:r>
      <w:proofErr w:type="spellStart"/>
      <w:r>
        <w:t>temperaturu</w:t>
      </w:r>
      <w:proofErr w:type="spellEnd"/>
      <w:r>
        <w:t xml:space="preserve"> </w:t>
      </w:r>
      <w:proofErr w:type="spellStart"/>
      <w:r>
        <w:t>pregrevanja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nestane</w:t>
      </w:r>
      <w:proofErr w:type="spellEnd"/>
      <w:r>
        <w:t xml:space="preserve"> </w:t>
      </w:r>
      <w:proofErr w:type="spellStart"/>
      <w:r>
        <w:t>rashladne</w:t>
      </w:r>
      <w:proofErr w:type="spellEnd"/>
      <w:r>
        <w:t xml:space="preserve"> </w:t>
      </w:r>
      <w:proofErr w:type="spellStart"/>
      <w:r>
        <w:t>tečnosti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je</w:t>
      </w:r>
    </w:p>
    <w:p w14:paraId="568D196A" w14:textId="5D8383E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pucanje</w:t>
      </w:r>
      <w:proofErr w:type="spellEnd"/>
      <w:r>
        <w:t xml:space="preserve"> </w:t>
      </w:r>
      <w:proofErr w:type="spellStart"/>
      <w:r>
        <w:t>dihtunga</w:t>
      </w:r>
      <w:proofErr w:type="spellEnd"/>
      <w:r>
        <w:t xml:space="preserve"> </w:t>
      </w:r>
      <w:proofErr w:type="spellStart"/>
      <w:r>
        <w:t>glave</w:t>
      </w:r>
      <w:proofErr w:type="spellEnd"/>
      <w:r>
        <w:t>.</w:t>
      </w:r>
    </w:p>
    <w:p w14:paraId="34D4E2E1" w14:textId="77777777" w:rsidR="009E4FF9" w:rsidRDefault="009E4FF9" w:rsidP="00D353F2">
      <w:pPr>
        <w:pStyle w:val="Heading2"/>
        <w:jc w:val="both"/>
      </w:pPr>
      <w:proofErr w:type="spellStart"/>
      <w:r>
        <w:t>Električni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7D252DC" w14:textId="77777777" w:rsidR="00E46CC1" w:rsidRDefault="00E46CC1" w:rsidP="00D353F2">
      <w:pPr>
        <w:pStyle w:val="ListBullet"/>
        <w:numPr>
          <w:ilvl w:val="0"/>
          <w:numId w:val="0"/>
        </w:numPr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</w:t>
      </w:r>
      <w:proofErr w:type="spellStart"/>
      <w:r>
        <w:t>svetla</w:t>
      </w:r>
      <w:proofErr w:type="spellEnd"/>
      <w:r>
        <w:t xml:space="preserve"> </w:t>
      </w:r>
      <w:proofErr w:type="spellStart"/>
      <w:r>
        <w:t>oslabe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gasa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verovatnoća</w:t>
      </w:r>
      <w:proofErr w:type="spellEnd"/>
      <w:r>
        <w:t xml:space="preserve"> da alternator ne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>.</w:t>
      </w:r>
    </w:p>
    <w:p w14:paraId="54F56522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instrument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treperi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prestane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, </w:t>
      </w:r>
      <w:proofErr w:type="spellStart"/>
      <w:r>
        <w:t>moguć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je </w:t>
      </w:r>
      <w:proofErr w:type="spellStart"/>
      <w:r>
        <w:t>kvar</w:t>
      </w:r>
      <w:proofErr w:type="spellEnd"/>
      <w:r>
        <w:t xml:space="preserve"> u</w:t>
      </w:r>
    </w:p>
    <w:p w14:paraId="4AC18E46" w14:textId="5335E094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električnoj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osiguračima</w:t>
      </w:r>
      <w:proofErr w:type="spellEnd"/>
      <w:r>
        <w:t>.</w:t>
      </w:r>
    </w:p>
    <w:p w14:paraId="73D402E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ne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centralna</w:t>
      </w:r>
      <w:proofErr w:type="spellEnd"/>
      <w:r>
        <w:t xml:space="preserve"> brava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podizači</w:t>
      </w:r>
      <w:proofErr w:type="spellEnd"/>
      <w:r>
        <w:t xml:space="preserve"> </w:t>
      </w:r>
      <w:proofErr w:type="spellStart"/>
      <w:r>
        <w:t>stakala</w:t>
      </w:r>
      <w:proofErr w:type="spellEnd"/>
      <w:r>
        <w:t xml:space="preserve">, problem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nalaziti</w:t>
      </w:r>
      <w:proofErr w:type="spellEnd"/>
      <w:r>
        <w:t xml:space="preserve"> u </w:t>
      </w:r>
      <w:proofErr w:type="spellStart"/>
      <w:r>
        <w:t>elektronici</w:t>
      </w:r>
      <w:proofErr w:type="spellEnd"/>
    </w:p>
    <w:p w14:paraId="7E7BF0C9" w14:textId="5491AE2E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vrata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akumulatoru</w:t>
      </w:r>
      <w:proofErr w:type="spellEnd"/>
      <w:r>
        <w:t>.</w:t>
      </w:r>
    </w:p>
    <w:p w14:paraId="5E5C67BD" w14:textId="77777777" w:rsidR="009E4FF9" w:rsidRDefault="009E4FF9" w:rsidP="00D353F2">
      <w:pPr>
        <w:pStyle w:val="Heading2"/>
        <w:jc w:val="both"/>
      </w:pPr>
      <w:proofErr w:type="spellStart"/>
      <w:r>
        <w:t>Kočioni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3EDDF09" w14:textId="77777777" w:rsidR="00E46CC1" w:rsidRDefault="00E46CC1" w:rsidP="00D353F2">
      <w:pPr>
        <w:pStyle w:val="ListBullet"/>
        <w:numPr>
          <w:ilvl w:val="0"/>
          <w:numId w:val="0"/>
        </w:numPr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kočenja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škripa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produžava</w:t>
      </w:r>
      <w:proofErr w:type="spellEnd"/>
      <w:r>
        <w:t xml:space="preserve"> put </w:t>
      </w:r>
      <w:proofErr w:type="spellStart"/>
      <w:r>
        <w:t>kočenja</w:t>
      </w:r>
      <w:proofErr w:type="spellEnd"/>
      <w:r>
        <w:t xml:space="preserve">,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istrošene</w:t>
      </w:r>
      <w:proofErr w:type="spellEnd"/>
      <w:r>
        <w:t xml:space="preserve"> </w:t>
      </w:r>
      <w:proofErr w:type="spellStart"/>
      <w:r>
        <w:t>kočione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>.</w:t>
      </w:r>
    </w:p>
    <w:p w14:paraId="5DFE8BF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</w:t>
      </w:r>
      <w:proofErr w:type="spellStart"/>
      <w:r>
        <w:t>pedala</w:t>
      </w:r>
      <w:proofErr w:type="spellEnd"/>
      <w:r>
        <w:t xml:space="preserve"> </w:t>
      </w:r>
      <w:proofErr w:type="spellStart"/>
      <w:r>
        <w:t>kočnice</w:t>
      </w:r>
      <w:proofErr w:type="spellEnd"/>
      <w:r>
        <w:t xml:space="preserve"> </w:t>
      </w:r>
      <w:proofErr w:type="spellStart"/>
      <w:r>
        <w:t>propada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se </w:t>
      </w:r>
      <w:proofErr w:type="spellStart"/>
      <w:r>
        <w:t>primećuje</w:t>
      </w:r>
      <w:proofErr w:type="spellEnd"/>
      <w:r>
        <w:t xml:space="preserve"> </w:t>
      </w:r>
      <w:proofErr w:type="spellStart"/>
      <w:r>
        <w:t>curenje</w:t>
      </w:r>
      <w:proofErr w:type="spellEnd"/>
      <w:r>
        <w:t xml:space="preserve"> </w:t>
      </w:r>
      <w:proofErr w:type="spellStart"/>
      <w:r>
        <w:t>tečnosti</w:t>
      </w:r>
      <w:proofErr w:type="spellEnd"/>
      <w:r>
        <w:t xml:space="preserve">, </w:t>
      </w:r>
      <w:proofErr w:type="spellStart"/>
      <w:r>
        <w:t>kvar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</w:p>
    <w:p w14:paraId="179239C8" w14:textId="147B6C83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na</w:t>
      </w:r>
      <w:proofErr w:type="spellEnd"/>
      <w:r>
        <w:t xml:space="preserve">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cilindru</w:t>
      </w:r>
      <w:proofErr w:type="spellEnd"/>
      <w:r>
        <w:t xml:space="preserve"> </w:t>
      </w:r>
      <w:proofErr w:type="spellStart"/>
      <w:r>
        <w:t>kočnica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kočionih</w:t>
      </w:r>
      <w:proofErr w:type="spellEnd"/>
      <w:r>
        <w:t xml:space="preserve"> </w:t>
      </w:r>
      <w:proofErr w:type="spellStart"/>
      <w:r>
        <w:t>creva</w:t>
      </w:r>
      <w:proofErr w:type="spellEnd"/>
      <w:r>
        <w:t>.</w:t>
      </w:r>
    </w:p>
    <w:p w14:paraId="61521EC0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kočenja</w:t>
      </w:r>
      <w:proofErr w:type="spellEnd"/>
      <w:r>
        <w:t xml:space="preserve"> </w:t>
      </w:r>
      <w:proofErr w:type="spellStart"/>
      <w:r>
        <w:t>vuče</w:t>
      </w:r>
      <w:proofErr w:type="spellEnd"/>
      <w:r>
        <w:t xml:space="preserve"> u </w:t>
      </w:r>
      <w:proofErr w:type="spellStart"/>
      <w:r>
        <w:t>stranu</w:t>
      </w:r>
      <w:proofErr w:type="spellEnd"/>
      <w:r>
        <w:t xml:space="preserve">, </w:t>
      </w:r>
      <w:proofErr w:type="spellStart"/>
      <w:r>
        <w:t>najčešći</w:t>
      </w:r>
      <w:proofErr w:type="spellEnd"/>
      <w:r>
        <w:t xml:space="preserve">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zaribani</w:t>
      </w:r>
      <w:proofErr w:type="spellEnd"/>
      <w:r>
        <w:t xml:space="preserve"> </w:t>
      </w:r>
      <w:proofErr w:type="spellStart"/>
      <w:r>
        <w:t>klipovi</w:t>
      </w:r>
      <w:proofErr w:type="spellEnd"/>
      <w:r>
        <w:t xml:space="preserve"> u </w:t>
      </w:r>
      <w:proofErr w:type="spellStart"/>
      <w:r>
        <w:t>čeljustima</w:t>
      </w:r>
      <w:proofErr w:type="spellEnd"/>
    </w:p>
    <w:p w14:paraId="5FBF7B81" w14:textId="716C42F8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ili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istrošeni</w:t>
      </w:r>
      <w:proofErr w:type="spellEnd"/>
      <w:r>
        <w:t xml:space="preserve"> </w:t>
      </w:r>
      <w:proofErr w:type="spellStart"/>
      <w:r>
        <w:t>diskovi</w:t>
      </w:r>
      <w:proofErr w:type="spellEnd"/>
      <w:r>
        <w:t>.</w:t>
      </w:r>
    </w:p>
    <w:p w14:paraId="465C5808" w14:textId="77777777" w:rsidR="009E4FF9" w:rsidRDefault="009E4FF9" w:rsidP="00D353F2">
      <w:pPr>
        <w:pStyle w:val="Heading2"/>
        <w:jc w:val="both"/>
      </w:pPr>
      <w:proofErr w:type="spellStart"/>
      <w:r>
        <w:t>Oslanjanje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trap</w:t>
      </w:r>
    </w:p>
    <w:p w14:paraId="2CFC3378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udarac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prelaska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neravnina</w:t>
      </w:r>
      <w:proofErr w:type="spellEnd"/>
      <w:r>
        <w:t xml:space="preserve">,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istrošeni</w:t>
      </w:r>
      <w:proofErr w:type="spellEnd"/>
    </w:p>
    <w:p w14:paraId="6DD2C8B2" w14:textId="39026C29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amortizeri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silen</w:t>
      </w:r>
      <w:proofErr w:type="spellEnd"/>
      <w:r>
        <w:t xml:space="preserve"> </w:t>
      </w:r>
      <w:proofErr w:type="spellStart"/>
      <w:r>
        <w:t>blokovi</w:t>
      </w:r>
      <w:proofErr w:type="spellEnd"/>
      <w:r>
        <w:t>.</w:t>
      </w:r>
    </w:p>
    <w:p w14:paraId="261C26E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vuče</w:t>
      </w:r>
      <w:proofErr w:type="spellEnd"/>
      <w:r>
        <w:t xml:space="preserve"> u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po </w:t>
      </w:r>
      <w:proofErr w:type="spellStart"/>
      <w:r>
        <w:t>pravcu</w:t>
      </w:r>
      <w:proofErr w:type="spellEnd"/>
      <w:r>
        <w:t xml:space="preserve">,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podešena</w:t>
      </w:r>
      <w:proofErr w:type="spellEnd"/>
    </w:p>
    <w:p w14:paraId="4A6A3EFD" w14:textId="1689234E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geometrija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neadekvatno</w:t>
      </w:r>
      <w:proofErr w:type="spellEnd"/>
      <w:r>
        <w:t xml:space="preserve"> </w:t>
      </w:r>
      <w:proofErr w:type="spellStart"/>
      <w:r>
        <w:t>naduvane</w:t>
      </w:r>
      <w:proofErr w:type="spellEnd"/>
      <w:r>
        <w:t xml:space="preserve"> </w:t>
      </w:r>
      <w:proofErr w:type="spellStart"/>
      <w:r>
        <w:t>gume</w:t>
      </w:r>
      <w:proofErr w:type="spellEnd"/>
      <w:r>
        <w:t>.</w:t>
      </w:r>
    </w:p>
    <w:p w14:paraId="761AB24E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volan</w:t>
      </w:r>
      <w:proofErr w:type="spellEnd"/>
      <w:r>
        <w:t xml:space="preserve"> </w:t>
      </w:r>
      <w:proofErr w:type="spellStart"/>
      <w:r>
        <w:t>trese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brzini</w:t>
      </w:r>
      <w:proofErr w:type="spellEnd"/>
      <w:r>
        <w:t xml:space="preserve">, to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krivih</w:t>
      </w:r>
      <w:proofErr w:type="spellEnd"/>
      <w:r>
        <w:t xml:space="preserve"> </w:t>
      </w:r>
      <w:proofErr w:type="spellStart"/>
      <w:r>
        <w:t>felni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istrošenih</w:t>
      </w:r>
      <w:proofErr w:type="spellEnd"/>
    </w:p>
    <w:p w14:paraId="68FF4028" w14:textId="6D29C295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krajeva</w:t>
      </w:r>
      <w:proofErr w:type="spellEnd"/>
      <w:r>
        <w:t xml:space="preserve"> </w:t>
      </w:r>
      <w:proofErr w:type="spellStart"/>
      <w:r>
        <w:t>spona</w:t>
      </w:r>
      <w:proofErr w:type="spellEnd"/>
      <w:r>
        <w:t>.</w:t>
      </w:r>
    </w:p>
    <w:p w14:paraId="72D2CC24" w14:textId="77777777" w:rsidR="009E4FF9" w:rsidRDefault="009E4FF9" w:rsidP="00D353F2">
      <w:pPr>
        <w:pStyle w:val="Heading2"/>
        <w:jc w:val="both"/>
      </w:pPr>
      <w:proofErr w:type="spellStart"/>
      <w:r>
        <w:t>Prenos</w:t>
      </w:r>
      <w:proofErr w:type="spellEnd"/>
      <w:r>
        <w:t xml:space="preserve"> (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kvačilo</w:t>
      </w:r>
      <w:proofErr w:type="spellEnd"/>
      <w:r>
        <w:t>)</w:t>
      </w:r>
    </w:p>
    <w:p w14:paraId="12C9ABF1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ubacuje</w:t>
      </w:r>
      <w:proofErr w:type="spellEnd"/>
      <w:r>
        <w:t xml:space="preserve"> u </w:t>
      </w:r>
      <w:proofErr w:type="spellStart"/>
      <w:r>
        <w:t>brzine</w:t>
      </w:r>
      <w:proofErr w:type="spellEnd"/>
      <w:r>
        <w:t xml:space="preserve">, </w:t>
      </w:r>
      <w:proofErr w:type="spellStart"/>
      <w:r>
        <w:t>često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istrošeno</w:t>
      </w:r>
      <w:proofErr w:type="spellEnd"/>
      <w:r>
        <w:t xml:space="preserve"> </w:t>
      </w:r>
      <w:proofErr w:type="spellStart"/>
      <w:r>
        <w:t>kvačilo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sinhroni</w:t>
      </w:r>
      <w:proofErr w:type="spellEnd"/>
      <w:r>
        <w:t xml:space="preserve"> u</w:t>
      </w:r>
    </w:p>
    <w:p w14:paraId="505E378D" w14:textId="2A838673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menjaču</w:t>
      </w:r>
      <w:proofErr w:type="spellEnd"/>
      <w:r>
        <w:t>.</w:t>
      </w:r>
    </w:p>
    <w:p w14:paraId="4986051F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pritisku</w:t>
      </w:r>
      <w:proofErr w:type="spellEnd"/>
      <w:r>
        <w:t xml:space="preserve"> </w:t>
      </w:r>
      <w:proofErr w:type="spellStart"/>
      <w:r>
        <w:t>kvačila</w:t>
      </w:r>
      <w:proofErr w:type="spellEnd"/>
      <w:r>
        <w:t xml:space="preserve"> </w:t>
      </w:r>
      <w:proofErr w:type="spellStart"/>
      <w:r>
        <w:t>čuje</w:t>
      </w:r>
      <w:proofErr w:type="spellEnd"/>
      <w:r>
        <w:t xml:space="preserve"> </w:t>
      </w:r>
      <w:proofErr w:type="spellStart"/>
      <w:r>
        <w:t>zveckanje</w:t>
      </w:r>
      <w:proofErr w:type="spellEnd"/>
      <w:r>
        <w:t xml:space="preserve">,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ležaj</w:t>
      </w:r>
      <w:proofErr w:type="spellEnd"/>
      <w:r>
        <w:t xml:space="preserve"> </w:t>
      </w:r>
      <w:proofErr w:type="spellStart"/>
      <w:r>
        <w:t>kvačila</w:t>
      </w:r>
      <w:proofErr w:type="spellEnd"/>
      <w:r>
        <w:t>.</w:t>
      </w:r>
    </w:p>
    <w:p w14:paraId="65F87D9C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Kada</w:t>
      </w:r>
      <w:proofErr w:type="gramEnd"/>
      <w:r>
        <w:t xml:space="preserve"> </w:t>
      </w:r>
      <w:proofErr w:type="spellStart"/>
      <w:r>
        <w:t>menjač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, problem se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sinhrona</w:t>
      </w:r>
      <w:proofErr w:type="spellEnd"/>
      <w:r>
        <w:t xml:space="preserve"> </w:t>
      </w:r>
      <w:proofErr w:type="spellStart"/>
      <w:r>
        <w:t>ili</w:t>
      </w:r>
      <w:proofErr w:type="spellEnd"/>
    </w:p>
    <w:p w14:paraId="357F5B7E" w14:textId="75A2147A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mehaničkog</w:t>
      </w:r>
      <w:proofErr w:type="spellEnd"/>
      <w:r>
        <w:t xml:space="preserve"> </w:t>
      </w:r>
      <w:proofErr w:type="spellStart"/>
      <w:r>
        <w:t>habanja</w:t>
      </w:r>
      <w:proofErr w:type="spellEnd"/>
      <w:r>
        <w:t xml:space="preserve"> </w:t>
      </w:r>
      <w:proofErr w:type="spellStart"/>
      <w:r>
        <w:t>menjača</w:t>
      </w:r>
      <w:proofErr w:type="spellEnd"/>
      <w:r>
        <w:t>.</w:t>
      </w:r>
    </w:p>
    <w:p w14:paraId="002EFEA0" w14:textId="77777777" w:rsidR="00D353F2" w:rsidRDefault="00D353F2" w:rsidP="00D353F2">
      <w:pPr>
        <w:pStyle w:val="ListBullet"/>
        <w:numPr>
          <w:ilvl w:val="0"/>
          <w:numId w:val="0"/>
        </w:numPr>
        <w:ind w:left="360" w:hanging="360"/>
        <w:jc w:val="both"/>
      </w:pPr>
    </w:p>
    <w:p w14:paraId="3B5E9FA8" w14:textId="77777777" w:rsidR="009E4FF9" w:rsidRDefault="009E4FF9" w:rsidP="00D353F2">
      <w:pPr>
        <w:pStyle w:val="Heading2"/>
        <w:jc w:val="both"/>
      </w:pPr>
      <w:proofErr w:type="spellStart"/>
      <w:r>
        <w:lastRenderedPageBreak/>
        <w:t>Senzori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elektronika</w:t>
      </w:r>
      <w:proofErr w:type="spellEnd"/>
      <w:r>
        <w:t xml:space="preserve"> </w:t>
      </w:r>
      <w:proofErr w:type="spellStart"/>
      <w:r>
        <w:t>vozila</w:t>
      </w:r>
      <w:proofErr w:type="spellEnd"/>
    </w:p>
    <w:p w14:paraId="5D1E45D9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se </w:t>
      </w:r>
      <w:proofErr w:type="spellStart"/>
      <w:r>
        <w:t>upali</w:t>
      </w:r>
      <w:proofErr w:type="spellEnd"/>
      <w:r>
        <w:t xml:space="preserve"> </w:t>
      </w:r>
      <w:proofErr w:type="spellStart"/>
      <w:r>
        <w:t>lampica</w:t>
      </w:r>
      <w:proofErr w:type="spellEnd"/>
      <w:r>
        <w:t xml:space="preserve"> „check </w:t>
      </w:r>
      <w:proofErr w:type="gramStart"/>
      <w:r>
        <w:t xml:space="preserve">engine“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očitan</w:t>
      </w:r>
      <w:proofErr w:type="spellEnd"/>
      <w:r>
        <w:t xml:space="preserve"> </w:t>
      </w:r>
      <w:proofErr w:type="spellStart"/>
      <w:r>
        <w:t>dijagnostički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(DTC), </w:t>
      </w:r>
      <w:proofErr w:type="spellStart"/>
      <w:r>
        <w:t>sistem</w:t>
      </w:r>
      <w:proofErr w:type="spellEnd"/>
    </w:p>
    <w:p w14:paraId="59F0BFC7" w14:textId="0F16148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koji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kvaru</w:t>
      </w:r>
      <w:proofErr w:type="spellEnd"/>
      <w:r>
        <w:t>.</w:t>
      </w:r>
    </w:p>
    <w:p w14:paraId="44AFD444" w14:textId="694F9F9B" w:rsidR="00E46CC1" w:rsidRDefault="00213A56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</w:t>
      </w:r>
      <w:r w:rsidR="00E46CC1">
        <w:t xml:space="preserve"> Kada</w:t>
      </w:r>
      <w:proofErr w:type="gramEnd"/>
      <w:r w:rsidR="00E46CC1">
        <w:t xml:space="preserve"> </w:t>
      </w:r>
      <w:proofErr w:type="spellStart"/>
      <w:r w:rsidR="00E46CC1">
        <w:t>vozilo</w:t>
      </w:r>
      <w:proofErr w:type="spellEnd"/>
      <w:r w:rsidR="00E46CC1">
        <w:t xml:space="preserve"> </w:t>
      </w:r>
      <w:proofErr w:type="spellStart"/>
      <w:r w:rsidR="00E46CC1">
        <w:t>troši</w:t>
      </w:r>
      <w:proofErr w:type="spellEnd"/>
      <w:r w:rsidR="00E46CC1">
        <w:t xml:space="preserve"> </w:t>
      </w:r>
      <w:proofErr w:type="spellStart"/>
      <w:r w:rsidR="00E46CC1">
        <w:t>više</w:t>
      </w:r>
      <w:proofErr w:type="spellEnd"/>
      <w:r w:rsidR="00E46CC1">
        <w:t xml:space="preserve"> </w:t>
      </w:r>
      <w:proofErr w:type="spellStart"/>
      <w:r w:rsidR="00E46CC1">
        <w:t>goriva</w:t>
      </w:r>
      <w:proofErr w:type="spellEnd"/>
      <w:r w:rsidR="00E46CC1">
        <w:t xml:space="preserve"> </w:t>
      </w:r>
      <w:proofErr w:type="spellStart"/>
      <w:r w:rsidR="00E46CC1">
        <w:t>nego</w:t>
      </w:r>
      <w:proofErr w:type="spellEnd"/>
      <w:r w:rsidR="00E46CC1">
        <w:t xml:space="preserve"> </w:t>
      </w:r>
      <w:proofErr w:type="spellStart"/>
      <w:r w:rsidR="00E46CC1">
        <w:t>uobičajeno</w:t>
      </w:r>
      <w:proofErr w:type="spellEnd"/>
      <w:r w:rsidR="00E46CC1">
        <w:t xml:space="preserve">, a </w:t>
      </w:r>
      <w:proofErr w:type="spellStart"/>
      <w:r w:rsidR="00E46CC1">
        <w:t>senzor</w:t>
      </w:r>
      <w:proofErr w:type="spellEnd"/>
      <w:r w:rsidR="00E46CC1">
        <w:t xml:space="preserve"> lambda </w:t>
      </w:r>
      <w:proofErr w:type="spellStart"/>
      <w:r w:rsidR="00E46CC1">
        <w:t>pokazuje</w:t>
      </w:r>
      <w:proofErr w:type="spellEnd"/>
      <w:r w:rsidR="00E46CC1">
        <w:t xml:space="preserve"> </w:t>
      </w:r>
      <w:proofErr w:type="spellStart"/>
      <w:r w:rsidR="00E46CC1">
        <w:t>nepravilnosti</w:t>
      </w:r>
      <w:proofErr w:type="spellEnd"/>
      <w:r w:rsidR="00E46CC1">
        <w:t>,</w:t>
      </w:r>
    </w:p>
    <w:p w14:paraId="03FA0B77" w14:textId="13BC9514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spellStart"/>
      <w:r>
        <w:t>moguće</w:t>
      </w:r>
      <w:proofErr w:type="spellEnd"/>
      <w:r>
        <w:t xml:space="preserve"> je da je u </w:t>
      </w:r>
      <w:proofErr w:type="spellStart"/>
      <w:r>
        <w:t>kvaru</w:t>
      </w:r>
      <w:proofErr w:type="spellEnd"/>
      <w:r>
        <w:t xml:space="preserve"> lambda </w:t>
      </w:r>
      <w:proofErr w:type="spellStart"/>
      <w:r>
        <w:t>sonda</w:t>
      </w:r>
      <w:proofErr w:type="spellEnd"/>
      <w:r>
        <w:t>.</w:t>
      </w:r>
    </w:p>
    <w:p w14:paraId="5A722B4B" w14:textId="77777777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rPr>
          <w:rFonts w:hAnsi="Symbol"/>
        </w:rPr>
        <w:t></w:t>
      </w:r>
      <w:r>
        <w:t xml:space="preserve">  Ako</w:t>
      </w:r>
      <w:proofErr w:type="gramEnd"/>
      <w:r>
        <w:t xml:space="preserve"> ABS </w:t>
      </w:r>
      <w:proofErr w:type="spellStart"/>
      <w:r>
        <w:t>lampica</w:t>
      </w:r>
      <w:proofErr w:type="spellEnd"/>
      <w:r>
        <w:t xml:space="preserve"> </w:t>
      </w:r>
      <w:proofErr w:type="spellStart"/>
      <w:r>
        <w:t>svetli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dijagnostika</w:t>
      </w:r>
      <w:proofErr w:type="spellEnd"/>
      <w:r>
        <w:t xml:space="preserve"> </w:t>
      </w:r>
      <w:proofErr w:type="spellStart"/>
      <w:r>
        <w:t>pokaže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senzoru</w:t>
      </w:r>
      <w:proofErr w:type="spellEnd"/>
      <w:r>
        <w:t xml:space="preserve"> </w:t>
      </w:r>
      <w:proofErr w:type="spellStart"/>
      <w:r>
        <w:t>točka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da</w:t>
      </w:r>
    </w:p>
    <w:p w14:paraId="2A96835D" w14:textId="0FD0DB1A" w:rsidR="00E46CC1" w:rsidRDefault="00E46CC1" w:rsidP="00D353F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je problem u ABS </w:t>
      </w:r>
      <w:proofErr w:type="spellStart"/>
      <w:r>
        <w:t>senzoru</w:t>
      </w:r>
      <w:proofErr w:type="spellEnd"/>
      <w:r>
        <w:t>.</w:t>
      </w:r>
    </w:p>
    <w:p w14:paraId="7F89BE20" w14:textId="77777777" w:rsidR="00AA5004" w:rsidRDefault="00000000">
      <w:pPr>
        <w:pStyle w:val="Heading1"/>
      </w:pPr>
      <w:proofErr w:type="spellStart"/>
      <w:r>
        <w:t>Kompleksna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>:</w:t>
      </w:r>
    </w:p>
    <w:p w14:paraId="624FDFB1" w14:textId="77777777" w:rsidR="00AA5004" w:rsidRDefault="00000000">
      <w:pPr>
        <w:pStyle w:val="Heading2"/>
      </w:pPr>
      <w:r>
        <w:t>CEP (Complex Event Processing)</w:t>
      </w:r>
    </w:p>
    <w:p w14:paraId="47DFFA8D" w14:textId="77777777" w:rsidR="00213A56" w:rsidRDefault="00213A56" w:rsidP="00D353F2">
      <w:pPr>
        <w:jc w:val="both"/>
      </w:pPr>
      <w:r w:rsidRPr="00213A56">
        <w:t xml:space="preserve">CEP se </w:t>
      </w:r>
      <w:proofErr w:type="spellStart"/>
      <w:r w:rsidRPr="00213A56">
        <w:t>odnosi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obradu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tumačenje</w:t>
      </w:r>
      <w:proofErr w:type="spellEnd"/>
      <w:r w:rsidRPr="00213A56">
        <w:t xml:space="preserve"> </w:t>
      </w:r>
      <w:proofErr w:type="spellStart"/>
      <w:r w:rsidRPr="00213A56">
        <w:t>podataka</w:t>
      </w:r>
      <w:proofErr w:type="spellEnd"/>
      <w:r w:rsidRPr="00213A56">
        <w:t xml:space="preserve"> </w:t>
      </w:r>
      <w:proofErr w:type="spellStart"/>
      <w:r w:rsidRPr="00213A56">
        <w:t>sa</w:t>
      </w:r>
      <w:proofErr w:type="spellEnd"/>
      <w:r w:rsidRPr="00213A56">
        <w:t xml:space="preserve"> </w:t>
      </w:r>
      <w:proofErr w:type="spellStart"/>
      <w:r w:rsidRPr="00213A56">
        <w:t>senzora</w:t>
      </w:r>
      <w:proofErr w:type="spellEnd"/>
      <w:r w:rsidRPr="00213A56">
        <w:t xml:space="preserve"> </w:t>
      </w:r>
      <w:proofErr w:type="spellStart"/>
      <w:r w:rsidRPr="00213A56">
        <w:t>automobila</w:t>
      </w:r>
      <w:proofErr w:type="spellEnd"/>
      <w:r w:rsidRPr="00213A56">
        <w:t xml:space="preserve"> u </w:t>
      </w:r>
      <w:proofErr w:type="spellStart"/>
      <w:r w:rsidRPr="00213A56">
        <w:t>realnom</w:t>
      </w:r>
      <w:proofErr w:type="spellEnd"/>
      <w:r w:rsidRPr="00213A56">
        <w:t xml:space="preserve"> </w:t>
      </w:r>
      <w:proofErr w:type="spellStart"/>
      <w:r w:rsidRPr="00213A56">
        <w:t>vremenu</w:t>
      </w:r>
      <w:proofErr w:type="spellEnd"/>
      <w:r w:rsidRPr="00213A56">
        <w:t xml:space="preserve">. </w:t>
      </w:r>
      <w:proofErr w:type="spellStart"/>
      <w:r w:rsidRPr="00213A56">
        <w:t>Posmatra</w:t>
      </w:r>
      <w:proofErr w:type="spellEnd"/>
      <w:r w:rsidRPr="00213A56">
        <w:t xml:space="preserve"> se </w:t>
      </w:r>
      <w:proofErr w:type="spellStart"/>
      <w:r w:rsidRPr="00213A56">
        <w:t>temperatura</w:t>
      </w:r>
      <w:proofErr w:type="spellEnd"/>
      <w:r w:rsidRPr="00213A56">
        <w:t xml:space="preserve"> </w:t>
      </w:r>
      <w:proofErr w:type="spellStart"/>
      <w:r w:rsidRPr="00213A56">
        <w:t>motora</w:t>
      </w:r>
      <w:proofErr w:type="spellEnd"/>
      <w:r w:rsidRPr="00213A56">
        <w:t xml:space="preserve">,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nivo</w:t>
      </w:r>
      <w:proofErr w:type="spellEnd"/>
      <w:r w:rsidRPr="00213A56">
        <w:t xml:space="preserve"> </w:t>
      </w:r>
      <w:proofErr w:type="spellStart"/>
      <w:r w:rsidRPr="00213A56">
        <w:t>rashladne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 xml:space="preserve">. </w:t>
      </w:r>
      <w:proofErr w:type="spellStart"/>
      <w:r w:rsidRPr="00213A56">
        <w:t>Podaci</w:t>
      </w:r>
      <w:proofErr w:type="spellEnd"/>
      <w:r w:rsidRPr="00213A56">
        <w:t xml:space="preserve"> se </w:t>
      </w:r>
      <w:proofErr w:type="spellStart"/>
      <w:r w:rsidRPr="00213A56">
        <w:t>prikupljaju</w:t>
      </w:r>
      <w:proofErr w:type="spellEnd"/>
      <w:r w:rsidRPr="00213A56">
        <w:t xml:space="preserve"> u </w:t>
      </w:r>
      <w:proofErr w:type="spellStart"/>
      <w:r w:rsidRPr="00213A56">
        <w:t>intervalima</w:t>
      </w:r>
      <w:proofErr w:type="spellEnd"/>
      <w:r w:rsidRPr="00213A56">
        <w:t xml:space="preserve">, </w:t>
      </w:r>
      <w:proofErr w:type="spellStart"/>
      <w:r w:rsidRPr="00213A56">
        <w:t>agregiraju</w:t>
      </w:r>
      <w:proofErr w:type="spellEnd"/>
      <w:r w:rsidRPr="00213A56">
        <w:t xml:space="preserve">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analiziraju</w:t>
      </w:r>
      <w:proofErr w:type="spellEnd"/>
      <w:r w:rsidRPr="00213A56">
        <w:t>.</w:t>
      </w:r>
    </w:p>
    <w:p w14:paraId="137BF3EA" w14:textId="6E8E659E" w:rsidR="00213A56" w:rsidRPr="00213A56" w:rsidRDefault="00213A56" w:rsidP="00D353F2">
      <w:pPr>
        <w:spacing w:after="0"/>
        <w:jc w:val="both"/>
      </w:pPr>
      <w:proofErr w:type="gramStart"/>
      <w:r>
        <w:rPr>
          <w:rFonts w:hAnsi="Symbol"/>
        </w:rPr>
        <w:t></w:t>
      </w:r>
      <w:r w:rsidRPr="00213A56">
        <w:t xml:space="preserve">  </w:t>
      </w:r>
      <w:proofErr w:type="spellStart"/>
      <w:r w:rsidRPr="00213A56">
        <w:t>Senzor</w:t>
      </w:r>
      <w:proofErr w:type="spellEnd"/>
      <w:proofErr w:type="gramEnd"/>
      <w:r w:rsidRPr="00213A56">
        <w:t xml:space="preserve"> temperature </w:t>
      </w:r>
      <w:proofErr w:type="spellStart"/>
      <w:r w:rsidRPr="00213A56">
        <w:t>motora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</w:t>
      </w:r>
      <w:proofErr w:type="spellStart"/>
      <w:r w:rsidRPr="00213A56">
        <w:t>koje</w:t>
      </w:r>
      <w:proofErr w:type="spellEnd"/>
      <w:r w:rsidRPr="00213A56">
        <w:t xml:space="preserve"> se prate u </w:t>
      </w:r>
      <w:proofErr w:type="spellStart"/>
      <w:r w:rsidRPr="00213A56">
        <w:t>kontinuitetu</w:t>
      </w:r>
      <w:proofErr w:type="spellEnd"/>
      <w:r w:rsidRPr="00213A56">
        <w:t xml:space="preserve">. Ako </w:t>
      </w:r>
      <w:proofErr w:type="spellStart"/>
      <w:r w:rsidRPr="00213A56">
        <w:t>temperatura</w:t>
      </w:r>
      <w:proofErr w:type="spellEnd"/>
      <w:r w:rsidRPr="00213A56">
        <w:t xml:space="preserve"> </w:t>
      </w:r>
      <w:proofErr w:type="spellStart"/>
      <w:r w:rsidRPr="00213A56">
        <w:t>raste</w:t>
      </w:r>
      <w:proofErr w:type="spellEnd"/>
      <w:r w:rsidRPr="00213A56">
        <w:t xml:space="preserve"> </w:t>
      </w:r>
      <w:proofErr w:type="spellStart"/>
      <w:r w:rsidRPr="00213A56">
        <w:t>više</w:t>
      </w:r>
      <w:proofErr w:type="spellEnd"/>
      <w:r w:rsidRPr="00213A56">
        <w:t xml:space="preserve"> od pet </w:t>
      </w:r>
      <w:proofErr w:type="spellStart"/>
      <w:r w:rsidRPr="00213A56">
        <w:t>stepeni</w:t>
      </w:r>
      <w:proofErr w:type="spellEnd"/>
      <w:r w:rsidRPr="00213A56">
        <w:t xml:space="preserve"> u </w:t>
      </w:r>
      <w:proofErr w:type="spellStart"/>
      <w:r w:rsidRPr="00213A56">
        <w:t>toku</w:t>
      </w:r>
      <w:proofErr w:type="spellEnd"/>
      <w:r w:rsidRPr="00213A56">
        <w:t xml:space="preserve"> </w:t>
      </w:r>
      <w:proofErr w:type="spellStart"/>
      <w:r w:rsidRPr="00213A56">
        <w:t>jednog</w:t>
      </w:r>
      <w:proofErr w:type="spellEnd"/>
      <w:r w:rsidRPr="00213A56">
        <w:t xml:space="preserve"> </w:t>
      </w:r>
      <w:proofErr w:type="spellStart"/>
      <w:r w:rsidRPr="00213A56">
        <w:t>minuta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detektuje</w:t>
      </w:r>
      <w:proofErr w:type="spellEnd"/>
      <w:r w:rsidRPr="00213A56">
        <w:t xml:space="preserve"> </w:t>
      </w:r>
      <w:proofErr w:type="spellStart"/>
      <w:r w:rsidRPr="00213A56">
        <w:t>pregrevanje</w:t>
      </w:r>
      <w:proofErr w:type="spellEnd"/>
      <w:r w:rsidRPr="00213A56">
        <w:t>.</w:t>
      </w:r>
    </w:p>
    <w:p w14:paraId="1549172D" w14:textId="30BFC013" w:rsidR="00213A56" w:rsidRPr="00213A56" w:rsidRDefault="00213A56" w:rsidP="00D353F2">
      <w:pPr>
        <w:spacing w:after="0"/>
        <w:jc w:val="both"/>
      </w:pPr>
      <w:proofErr w:type="gramStart"/>
      <w:r>
        <w:rPr>
          <w:rFonts w:hAnsi="Symbol"/>
        </w:rPr>
        <w:t></w:t>
      </w:r>
      <w:r w:rsidRPr="00213A56">
        <w:t xml:space="preserve">  </w:t>
      </w:r>
      <w:proofErr w:type="spellStart"/>
      <w:r w:rsidRPr="00213A56">
        <w:t>Senzor</w:t>
      </w:r>
      <w:proofErr w:type="spellEnd"/>
      <w:proofErr w:type="gramEnd"/>
      <w:r w:rsidRPr="00213A56">
        <w:t xml:space="preserve"> za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</w:t>
      </w:r>
      <w:proofErr w:type="spellStart"/>
      <w:r w:rsidRPr="00213A56">
        <w:t>svakih</w:t>
      </w:r>
      <w:proofErr w:type="spellEnd"/>
      <w:r w:rsidRPr="00213A56">
        <w:t xml:space="preserve"> 30 </w:t>
      </w:r>
      <w:proofErr w:type="spellStart"/>
      <w:r w:rsidRPr="00213A56">
        <w:t>sekundi</w:t>
      </w:r>
      <w:proofErr w:type="spellEnd"/>
      <w:r w:rsidRPr="00213A56">
        <w:t xml:space="preserve">. Ako </w:t>
      </w:r>
      <w:proofErr w:type="spellStart"/>
      <w:r w:rsidRPr="00213A56">
        <w:t>pritisak</w:t>
      </w:r>
      <w:proofErr w:type="spellEnd"/>
      <w:r w:rsidRPr="00213A56">
        <w:t xml:space="preserve"> </w:t>
      </w:r>
      <w:proofErr w:type="spellStart"/>
      <w:r w:rsidRPr="00213A56">
        <w:t>naglo</w:t>
      </w:r>
      <w:proofErr w:type="spellEnd"/>
      <w:r w:rsidRPr="00213A56">
        <w:t xml:space="preserve"> </w:t>
      </w:r>
      <w:proofErr w:type="spellStart"/>
      <w:r w:rsidRPr="00213A56">
        <w:t>opadne</w:t>
      </w:r>
      <w:proofErr w:type="spellEnd"/>
      <w:r w:rsidRPr="00213A56">
        <w:t xml:space="preserve"> </w:t>
      </w:r>
      <w:proofErr w:type="spellStart"/>
      <w:r w:rsidRPr="00213A56">
        <w:t>ispod</w:t>
      </w:r>
      <w:proofErr w:type="spellEnd"/>
      <w:r w:rsidRPr="00213A56">
        <w:t xml:space="preserve"> </w:t>
      </w:r>
      <w:proofErr w:type="spellStart"/>
      <w:r w:rsidRPr="00213A56">
        <w:t>kritične</w:t>
      </w:r>
      <w:proofErr w:type="spellEnd"/>
      <w:r w:rsidRPr="00213A56">
        <w:t xml:space="preserve"> </w:t>
      </w:r>
      <w:proofErr w:type="spellStart"/>
      <w:r w:rsidRPr="00213A56">
        <w:t>vrednosti</w:t>
      </w:r>
      <w:proofErr w:type="spellEnd"/>
      <w:r w:rsidRPr="00213A56">
        <w:t xml:space="preserve"> u tri </w:t>
      </w:r>
      <w:proofErr w:type="spellStart"/>
      <w:r w:rsidRPr="00213A56">
        <w:t>uzastopna</w:t>
      </w:r>
      <w:proofErr w:type="spellEnd"/>
      <w:r w:rsidRPr="00213A56">
        <w:t xml:space="preserve"> </w:t>
      </w:r>
      <w:proofErr w:type="spellStart"/>
      <w:r w:rsidRPr="00213A56">
        <w:t>očitavanja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generiše</w:t>
      </w:r>
      <w:proofErr w:type="spellEnd"/>
      <w:r w:rsidRPr="00213A56">
        <w:t xml:space="preserve"> </w:t>
      </w:r>
      <w:proofErr w:type="spellStart"/>
      <w:r w:rsidRPr="00213A56">
        <w:t>upozorenje</w:t>
      </w:r>
      <w:proofErr w:type="spellEnd"/>
      <w:r w:rsidRPr="00213A56">
        <w:t xml:space="preserve"> o </w:t>
      </w:r>
      <w:proofErr w:type="spellStart"/>
      <w:r w:rsidRPr="00213A56">
        <w:t>mogućem</w:t>
      </w:r>
      <w:proofErr w:type="spellEnd"/>
      <w:r w:rsidRPr="00213A56">
        <w:t xml:space="preserve"> </w:t>
      </w:r>
      <w:proofErr w:type="spellStart"/>
      <w:r w:rsidRPr="00213A56">
        <w:t>kvaru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pumpi</w:t>
      </w:r>
      <w:proofErr w:type="spellEnd"/>
      <w:r w:rsidRPr="00213A56">
        <w:t xml:space="preserve"> za </w:t>
      </w:r>
      <w:proofErr w:type="spellStart"/>
      <w:r w:rsidRPr="00213A56">
        <w:t>ulje</w:t>
      </w:r>
      <w:proofErr w:type="spellEnd"/>
      <w:r w:rsidRPr="00213A56">
        <w:t>.</w:t>
      </w:r>
    </w:p>
    <w:p w14:paraId="300AD18C" w14:textId="5716088E" w:rsidR="00213A56" w:rsidRPr="00213A56" w:rsidRDefault="00213A56" w:rsidP="00D353F2">
      <w:pPr>
        <w:spacing w:after="0"/>
        <w:jc w:val="both"/>
      </w:pPr>
      <w:r>
        <w:rPr>
          <w:rFonts w:hAnsi="Symbol"/>
        </w:rPr>
        <w:t></w:t>
      </w:r>
      <w:r w:rsidRPr="00213A56">
        <w:t xml:space="preserve"> </w:t>
      </w:r>
      <w:proofErr w:type="spellStart"/>
      <w:r w:rsidRPr="00213A56">
        <w:t>Senzor</w:t>
      </w:r>
      <w:proofErr w:type="spellEnd"/>
      <w:r w:rsidRPr="00213A56">
        <w:t xml:space="preserve"> </w:t>
      </w:r>
      <w:proofErr w:type="spellStart"/>
      <w:r w:rsidRPr="00213A56">
        <w:t>nivoa</w:t>
      </w:r>
      <w:proofErr w:type="spellEnd"/>
      <w:r w:rsidRPr="00213A56">
        <w:t xml:space="preserve"> </w:t>
      </w:r>
      <w:proofErr w:type="spellStart"/>
      <w:r w:rsidRPr="00213A56">
        <w:t>rashladne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 xml:space="preserve"> </w:t>
      </w:r>
      <w:proofErr w:type="spellStart"/>
      <w:r w:rsidRPr="00213A56">
        <w:t>šalje</w:t>
      </w:r>
      <w:proofErr w:type="spellEnd"/>
      <w:r w:rsidRPr="00213A56">
        <w:t xml:space="preserve"> </w:t>
      </w:r>
      <w:proofErr w:type="spellStart"/>
      <w:r w:rsidRPr="00213A56">
        <w:t>podatke</w:t>
      </w:r>
      <w:proofErr w:type="spellEnd"/>
      <w:r w:rsidRPr="00213A56">
        <w:t xml:space="preserve"> </w:t>
      </w:r>
      <w:proofErr w:type="spellStart"/>
      <w:r w:rsidRPr="00213A56">
        <w:t>na</w:t>
      </w:r>
      <w:proofErr w:type="spellEnd"/>
      <w:r w:rsidRPr="00213A56">
        <w:t xml:space="preserve"> </w:t>
      </w:r>
      <w:proofErr w:type="spellStart"/>
      <w:r w:rsidRPr="00213A56">
        <w:t>svakih</w:t>
      </w:r>
      <w:proofErr w:type="spellEnd"/>
      <w:r w:rsidRPr="00213A56">
        <w:t xml:space="preserve"> pet </w:t>
      </w:r>
      <w:proofErr w:type="spellStart"/>
      <w:r w:rsidRPr="00213A56">
        <w:t>minuta</w:t>
      </w:r>
      <w:proofErr w:type="spellEnd"/>
      <w:r w:rsidRPr="00213A56">
        <w:t xml:space="preserve">. Ako </w:t>
      </w:r>
      <w:proofErr w:type="spellStart"/>
      <w:r w:rsidRPr="00213A56">
        <w:t>nivo</w:t>
      </w:r>
      <w:proofErr w:type="spellEnd"/>
      <w:r w:rsidRPr="00213A56">
        <w:t xml:space="preserve"> </w:t>
      </w:r>
      <w:proofErr w:type="spellStart"/>
      <w:r w:rsidRPr="00213A56">
        <w:t>padne</w:t>
      </w:r>
      <w:proofErr w:type="spellEnd"/>
      <w:r w:rsidRPr="00213A56">
        <w:t xml:space="preserve"> </w:t>
      </w:r>
      <w:proofErr w:type="spellStart"/>
      <w:r w:rsidRPr="00213A56">
        <w:t>ispod</w:t>
      </w:r>
      <w:proofErr w:type="spellEnd"/>
      <w:r w:rsidRPr="00213A56">
        <w:t xml:space="preserve"> </w:t>
      </w:r>
      <w:proofErr w:type="spellStart"/>
      <w:r w:rsidRPr="00213A56">
        <w:t>minimalne</w:t>
      </w:r>
      <w:proofErr w:type="spellEnd"/>
      <w:r w:rsidRPr="00213A56">
        <w:t xml:space="preserve"> </w:t>
      </w:r>
      <w:proofErr w:type="spellStart"/>
      <w:r w:rsidRPr="00213A56">
        <w:t>granice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prepoznaje</w:t>
      </w:r>
      <w:proofErr w:type="spellEnd"/>
      <w:r w:rsidRPr="00213A56">
        <w:t xml:space="preserve"> </w:t>
      </w:r>
      <w:proofErr w:type="spellStart"/>
      <w:r w:rsidRPr="00213A56">
        <w:t>curenje</w:t>
      </w:r>
      <w:proofErr w:type="spellEnd"/>
      <w:r w:rsidRPr="00213A56">
        <w:t xml:space="preserve"> </w:t>
      </w:r>
      <w:proofErr w:type="spellStart"/>
      <w:r w:rsidRPr="00213A56">
        <w:t>ili</w:t>
      </w:r>
      <w:proofErr w:type="spellEnd"/>
      <w:r w:rsidRPr="00213A56">
        <w:t xml:space="preserve"> </w:t>
      </w:r>
      <w:proofErr w:type="spellStart"/>
      <w:r w:rsidRPr="00213A56">
        <w:t>gubitak</w:t>
      </w:r>
      <w:proofErr w:type="spellEnd"/>
      <w:r w:rsidRPr="00213A56">
        <w:t xml:space="preserve"> </w:t>
      </w:r>
      <w:proofErr w:type="spellStart"/>
      <w:r w:rsidRPr="00213A56">
        <w:t>tečnosti</w:t>
      </w:r>
      <w:proofErr w:type="spellEnd"/>
      <w:r w:rsidRPr="00213A56">
        <w:t>.</w:t>
      </w:r>
    </w:p>
    <w:p w14:paraId="2A15A42E" w14:textId="23FC4801" w:rsidR="00213A56" w:rsidRPr="00213A56" w:rsidRDefault="00213A56" w:rsidP="00D353F2">
      <w:pPr>
        <w:spacing w:after="0"/>
        <w:jc w:val="both"/>
      </w:pPr>
      <w:proofErr w:type="gramStart"/>
      <w:r>
        <w:rPr>
          <w:rFonts w:hAnsi="Symbol"/>
        </w:rPr>
        <w:t></w:t>
      </w:r>
      <w:r w:rsidRPr="00213A56">
        <w:t xml:space="preserve">  Ako</w:t>
      </w:r>
      <w:proofErr w:type="gramEnd"/>
      <w:r w:rsidRPr="00213A56">
        <w:t xml:space="preserve"> se u </w:t>
      </w:r>
      <w:proofErr w:type="spellStart"/>
      <w:r w:rsidRPr="00213A56">
        <w:t>periodu</w:t>
      </w:r>
      <w:proofErr w:type="spellEnd"/>
      <w:r w:rsidRPr="00213A56">
        <w:t xml:space="preserve"> od tri </w:t>
      </w:r>
      <w:proofErr w:type="spellStart"/>
      <w:r w:rsidRPr="00213A56">
        <w:t>minuta</w:t>
      </w:r>
      <w:proofErr w:type="spellEnd"/>
      <w:r w:rsidRPr="00213A56">
        <w:t xml:space="preserve"> </w:t>
      </w:r>
      <w:proofErr w:type="spellStart"/>
      <w:r w:rsidRPr="00213A56">
        <w:t>istovremeno</w:t>
      </w:r>
      <w:proofErr w:type="spellEnd"/>
      <w:r w:rsidRPr="00213A56">
        <w:t xml:space="preserve"> </w:t>
      </w:r>
      <w:proofErr w:type="spellStart"/>
      <w:r w:rsidRPr="00213A56">
        <w:t>pojave</w:t>
      </w:r>
      <w:proofErr w:type="spellEnd"/>
      <w:r w:rsidRPr="00213A56">
        <w:t xml:space="preserve"> </w:t>
      </w:r>
      <w:proofErr w:type="spellStart"/>
      <w:r w:rsidRPr="00213A56">
        <w:t>porast</w:t>
      </w:r>
      <w:proofErr w:type="spellEnd"/>
      <w:r w:rsidRPr="00213A56">
        <w:t xml:space="preserve"> temperature </w:t>
      </w:r>
      <w:proofErr w:type="spellStart"/>
      <w:r w:rsidRPr="00213A56">
        <w:t>i</w:t>
      </w:r>
      <w:proofErr w:type="spellEnd"/>
      <w:r w:rsidRPr="00213A56">
        <w:t xml:space="preserve"> pad </w:t>
      </w:r>
      <w:proofErr w:type="spellStart"/>
      <w:r w:rsidRPr="00213A56">
        <w:t>pritiska</w:t>
      </w:r>
      <w:proofErr w:type="spellEnd"/>
      <w:r w:rsidRPr="00213A56">
        <w:t xml:space="preserve"> </w:t>
      </w:r>
      <w:proofErr w:type="spellStart"/>
      <w:r w:rsidRPr="00213A56">
        <w:t>ulja</w:t>
      </w:r>
      <w:proofErr w:type="spellEnd"/>
      <w:r w:rsidRPr="00213A56">
        <w:t xml:space="preserve">, </w:t>
      </w:r>
      <w:proofErr w:type="spellStart"/>
      <w:r w:rsidRPr="00213A56">
        <w:t>sistem</w:t>
      </w:r>
      <w:proofErr w:type="spellEnd"/>
      <w:r w:rsidRPr="00213A56">
        <w:t xml:space="preserve"> </w:t>
      </w:r>
      <w:proofErr w:type="spellStart"/>
      <w:r w:rsidRPr="00213A56">
        <w:t>generiše</w:t>
      </w:r>
      <w:proofErr w:type="spellEnd"/>
      <w:r w:rsidRPr="00213A56">
        <w:t xml:space="preserve"> </w:t>
      </w:r>
      <w:proofErr w:type="spellStart"/>
      <w:r w:rsidRPr="00213A56">
        <w:t>kritičan</w:t>
      </w:r>
      <w:proofErr w:type="spellEnd"/>
      <w:r w:rsidRPr="00213A56">
        <w:t xml:space="preserve"> alarm </w:t>
      </w:r>
      <w:proofErr w:type="spellStart"/>
      <w:r w:rsidRPr="00213A56">
        <w:t>i</w:t>
      </w:r>
      <w:proofErr w:type="spellEnd"/>
      <w:r w:rsidRPr="00213A56">
        <w:t xml:space="preserve"> </w:t>
      </w:r>
      <w:proofErr w:type="spellStart"/>
      <w:r w:rsidRPr="00213A56">
        <w:t>preporučuje</w:t>
      </w:r>
      <w:proofErr w:type="spellEnd"/>
      <w:r w:rsidRPr="00213A56">
        <w:t xml:space="preserve"> </w:t>
      </w:r>
      <w:proofErr w:type="spellStart"/>
      <w:r w:rsidRPr="00213A56">
        <w:t>trenutno</w:t>
      </w:r>
      <w:proofErr w:type="spellEnd"/>
      <w:r w:rsidRPr="00213A56">
        <w:t xml:space="preserve"> </w:t>
      </w:r>
      <w:proofErr w:type="spellStart"/>
      <w:r w:rsidRPr="00213A56">
        <w:t>gašenje</w:t>
      </w:r>
      <w:proofErr w:type="spellEnd"/>
      <w:r w:rsidRPr="00213A56">
        <w:t xml:space="preserve"> </w:t>
      </w:r>
      <w:proofErr w:type="spellStart"/>
      <w:r w:rsidRPr="00213A56">
        <w:t>motora</w:t>
      </w:r>
      <w:proofErr w:type="spellEnd"/>
      <w:r w:rsidRPr="00213A56">
        <w:t>.</w:t>
      </w:r>
    </w:p>
    <w:p w14:paraId="2D4562D7" w14:textId="663714DA" w:rsidR="00AA5004" w:rsidRDefault="00AA5004"/>
    <w:p w14:paraId="4278CC21" w14:textId="08718E6D" w:rsidR="007D19E4" w:rsidRDefault="00000000" w:rsidP="00CB716F">
      <w:pPr>
        <w:pStyle w:val="Heading2"/>
      </w:pPr>
      <w:r>
        <w:t>Backward chaining (dijagnostika)</w:t>
      </w:r>
    </w:p>
    <w:p w14:paraId="6D4CC575" w14:textId="77777777" w:rsidR="00CB716F" w:rsidRPr="00CB716F" w:rsidRDefault="00CB716F" w:rsidP="00CB716F">
      <w:r w:rsidRPr="00CB716F">
        <w:t xml:space="preserve">Backward chaining u </w:t>
      </w:r>
      <w:proofErr w:type="spellStart"/>
      <w:r w:rsidRPr="00CB716F">
        <w:t>našem</w:t>
      </w:r>
      <w:proofErr w:type="spellEnd"/>
      <w:r w:rsidRPr="00CB716F">
        <w:t xml:space="preserve"> </w:t>
      </w:r>
      <w:proofErr w:type="spellStart"/>
      <w:r w:rsidRPr="00CB716F">
        <w:t>sistemu</w:t>
      </w:r>
      <w:proofErr w:type="spellEnd"/>
      <w:r w:rsidRPr="00CB716F">
        <w:t xml:space="preserve"> </w:t>
      </w:r>
      <w:proofErr w:type="spellStart"/>
      <w:r w:rsidRPr="00CB716F">
        <w:t>funkcioniše</w:t>
      </w:r>
      <w:proofErr w:type="spellEnd"/>
      <w:r w:rsidRPr="00CB716F">
        <w:t xml:space="preserve"> </w:t>
      </w:r>
      <w:proofErr w:type="spellStart"/>
      <w:r w:rsidRPr="00CB716F">
        <w:t>tako</w:t>
      </w:r>
      <w:proofErr w:type="spellEnd"/>
      <w:r w:rsidRPr="00CB716F">
        <w:t xml:space="preserve"> </w:t>
      </w:r>
      <w:proofErr w:type="spellStart"/>
      <w:r w:rsidRPr="00CB716F">
        <w:t>što</w:t>
      </w:r>
      <w:proofErr w:type="spellEnd"/>
      <w:r w:rsidRPr="00CB716F">
        <w:t xml:space="preserve"> </w:t>
      </w:r>
      <w:proofErr w:type="spellStart"/>
      <w:r w:rsidRPr="00CB716F">
        <w:t>polazi</w:t>
      </w:r>
      <w:proofErr w:type="spellEnd"/>
      <w:r w:rsidRPr="00CB716F">
        <w:t xml:space="preserve"> </w:t>
      </w:r>
      <w:proofErr w:type="spellStart"/>
      <w:r w:rsidRPr="00CB716F">
        <w:t>od</w:t>
      </w:r>
      <w:proofErr w:type="spellEnd"/>
      <w:r w:rsidRPr="00CB716F">
        <w:t xml:space="preserve"> </w:t>
      </w:r>
      <w:proofErr w:type="spellStart"/>
      <w:r w:rsidRPr="00CB716F">
        <w:t>potencijalnog</w:t>
      </w:r>
      <w:proofErr w:type="spellEnd"/>
      <w:r w:rsidRPr="00CB716F">
        <w:t xml:space="preserve"> </w:t>
      </w:r>
      <w:proofErr w:type="spellStart"/>
      <w:r w:rsidRPr="00CB716F">
        <w:t>kvara</w:t>
      </w:r>
      <w:proofErr w:type="spellEnd"/>
      <w:r w:rsidRPr="00CB716F">
        <w:t xml:space="preserve"> i </w:t>
      </w:r>
      <w:proofErr w:type="spellStart"/>
      <w:r w:rsidRPr="00CB716F">
        <w:t>proverava</w:t>
      </w:r>
      <w:proofErr w:type="spellEnd"/>
      <w:r w:rsidRPr="00CB716F">
        <w:t xml:space="preserve"> da li </w:t>
      </w:r>
      <w:proofErr w:type="spellStart"/>
      <w:r w:rsidRPr="00CB716F">
        <w:t>postoje</w:t>
      </w:r>
      <w:proofErr w:type="spellEnd"/>
      <w:r w:rsidRPr="00CB716F">
        <w:t xml:space="preserve"> </w:t>
      </w:r>
      <w:proofErr w:type="spellStart"/>
      <w:r w:rsidRPr="00CB716F">
        <w:t>simptomi</w:t>
      </w:r>
      <w:proofErr w:type="spellEnd"/>
      <w:r w:rsidRPr="00CB716F">
        <w:t xml:space="preserve"> koji ga </w:t>
      </w:r>
      <w:proofErr w:type="spellStart"/>
      <w:r w:rsidRPr="00CB716F">
        <w:t>potvrđuju</w:t>
      </w:r>
      <w:proofErr w:type="spellEnd"/>
      <w:r w:rsidRPr="00CB716F">
        <w:t xml:space="preserve">. Na taj </w:t>
      </w:r>
      <w:proofErr w:type="spellStart"/>
      <w:r w:rsidRPr="00CB716F">
        <w:t>način</w:t>
      </w:r>
      <w:proofErr w:type="spellEnd"/>
      <w:r w:rsidRPr="00CB716F">
        <w:t xml:space="preserve">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eliminiše</w:t>
      </w:r>
      <w:proofErr w:type="spellEnd"/>
      <w:r w:rsidRPr="00CB716F">
        <w:t xml:space="preserve"> </w:t>
      </w:r>
      <w:proofErr w:type="spellStart"/>
      <w:r w:rsidRPr="00CB716F">
        <w:t>manje</w:t>
      </w:r>
      <w:proofErr w:type="spellEnd"/>
      <w:r w:rsidRPr="00CB716F">
        <w:t xml:space="preserve"> </w:t>
      </w:r>
      <w:proofErr w:type="spellStart"/>
      <w:r w:rsidRPr="00CB716F">
        <w:t>verovatne</w:t>
      </w:r>
      <w:proofErr w:type="spellEnd"/>
      <w:r w:rsidRPr="00CB716F">
        <w:t xml:space="preserve"> </w:t>
      </w:r>
      <w:proofErr w:type="spellStart"/>
      <w:r w:rsidRPr="00CB716F">
        <w:t>uzroke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usmerava</w:t>
      </w:r>
      <w:proofErr w:type="spellEnd"/>
      <w:r w:rsidRPr="00CB716F">
        <w:t xml:space="preserve"> se </w:t>
      </w:r>
      <w:proofErr w:type="spellStart"/>
      <w:r w:rsidRPr="00CB716F">
        <w:t>na</w:t>
      </w:r>
      <w:proofErr w:type="spellEnd"/>
      <w:r w:rsidRPr="00CB716F">
        <w:t xml:space="preserve"> </w:t>
      </w:r>
      <w:proofErr w:type="spellStart"/>
      <w:r w:rsidRPr="00CB716F">
        <w:t>onaj</w:t>
      </w:r>
      <w:proofErr w:type="spellEnd"/>
      <w:r w:rsidRPr="00CB716F">
        <w:t xml:space="preserve"> koji </w:t>
      </w:r>
      <w:proofErr w:type="spellStart"/>
      <w:r w:rsidRPr="00CB716F">
        <w:t>najbolje</w:t>
      </w:r>
      <w:proofErr w:type="spellEnd"/>
      <w:r w:rsidRPr="00CB716F">
        <w:t xml:space="preserve"> </w:t>
      </w:r>
      <w:proofErr w:type="spellStart"/>
      <w:r w:rsidRPr="00CB716F">
        <w:t>objašnjava</w:t>
      </w:r>
      <w:proofErr w:type="spellEnd"/>
      <w:r w:rsidRPr="00CB716F">
        <w:t xml:space="preserve"> </w:t>
      </w:r>
      <w:proofErr w:type="spellStart"/>
      <w:r w:rsidRPr="00CB716F">
        <w:t>prijavljene</w:t>
      </w:r>
      <w:proofErr w:type="spellEnd"/>
      <w:r w:rsidRPr="00CB716F">
        <w:t xml:space="preserve"> </w:t>
      </w:r>
      <w:proofErr w:type="spellStart"/>
      <w:r w:rsidRPr="00CB716F">
        <w:t>simptome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podatke</w:t>
      </w:r>
      <w:proofErr w:type="spellEnd"/>
      <w:r w:rsidRPr="00CB716F">
        <w:t xml:space="preserve"> </w:t>
      </w:r>
      <w:proofErr w:type="spellStart"/>
      <w:r w:rsidRPr="00CB716F">
        <w:t>senzora</w:t>
      </w:r>
      <w:proofErr w:type="spellEnd"/>
      <w:r w:rsidRPr="00CB716F">
        <w:t>.</w:t>
      </w:r>
    </w:p>
    <w:p w14:paraId="3540137D" w14:textId="77777777" w:rsidR="00CB716F" w:rsidRPr="00CB716F" w:rsidRDefault="00CB716F" w:rsidP="00D1455C">
      <w:pPr>
        <w:spacing w:after="40"/>
        <w:jc w:val="both"/>
      </w:pPr>
      <w:r w:rsidRPr="00CB716F">
        <w:t>Na primer:</w:t>
      </w:r>
    </w:p>
    <w:p w14:paraId="76387128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t xml:space="preserve">Ako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želi</w:t>
      </w:r>
      <w:proofErr w:type="spellEnd"/>
      <w:r w:rsidRPr="00CB716F">
        <w:t xml:space="preserve"> da </w:t>
      </w:r>
      <w:proofErr w:type="spellStart"/>
      <w:r w:rsidRPr="00CB716F">
        <w:t>potvrdi</w:t>
      </w:r>
      <w:proofErr w:type="spellEnd"/>
      <w:r w:rsidRPr="00CB716F">
        <w:t xml:space="preserve"> da je problem u </w:t>
      </w:r>
      <w:proofErr w:type="spellStart"/>
      <w:r w:rsidRPr="00CB716F">
        <w:t>akumulatoru</w:t>
      </w:r>
      <w:proofErr w:type="spellEnd"/>
      <w:r w:rsidRPr="00CB716F">
        <w:t xml:space="preserve">, </w:t>
      </w:r>
      <w:proofErr w:type="spellStart"/>
      <w:r w:rsidRPr="00CB716F">
        <w:t>proverava</w:t>
      </w:r>
      <w:proofErr w:type="spellEnd"/>
      <w:r w:rsidRPr="00CB716F">
        <w:t xml:space="preserve"> da li </w:t>
      </w:r>
      <w:proofErr w:type="spellStart"/>
      <w:r w:rsidRPr="00CB716F">
        <w:t>vozač</w:t>
      </w:r>
      <w:proofErr w:type="spellEnd"/>
      <w:r w:rsidRPr="00CB716F">
        <w:t xml:space="preserve"> </w:t>
      </w:r>
      <w:proofErr w:type="spellStart"/>
      <w:r w:rsidRPr="00CB716F">
        <w:t>prijavljuje</w:t>
      </w:r>
      <w:proofErr w:type="spellEnd"/>
      <w:r w:rsidRPr="00CB716F">
        <w:t xml:space="preserve"> </w:t>
      </w:r>
      <w:proofErr w:type="spellStart"/>
      <w:r w:rsidRPr="00CB716F">
        <w:t>teško</w:t>
      </w:r>
      <w:proofErr w:type="spellEnd"/>
      <w:r w:rsidRPr="00CB716F">
        <w:t xml:space="preserve"> </w:t>
      </w:r>
      <w:proofErr w:type="spellStart"/>
      <w:r w:rsidRPr="00CB716F">
        <w:t>paljenje</w:t>
      </w:r>
      <w:proofErr w:type="spellEnd"/>
      <w:r w:rsidRPr="00CB716F">
        <w:t xml:space="preserve">, da li </w:t>
      </w:r>
      <w:proofErr w:type="spellStart"/>
      <w:r w:rsidRPr="00CB716F">
        <w:t>svetla</w:t>
      </w:r>
      <w:proofErr w:type="spellEnd"/>
      <w:r w:rsidRPr="00CB716F">
        <w:t xml:space="preserve"> </w:t>
      </w:r>
      <w:proofErr w:type="spellStart"/>
      <w:r w:rsidRPr="00CB716F">
        <w:t>slabe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da li </w:t>
      </w:r>
      <w:proofErr w:type="spellStart"/>
      <w:r w:rsidRPr="00CB716F">
        <w:t>napon</w:t>
      </w:r>
      <w:proofErr w:type="spellEnd"/>
      <w:r w:rsidRPr="00CB716F">
        <w:t xml:space="preserve"> pada </w:t>
      </w:r>
      <w:proofErr w:type="spellStart"/>
      <w:r w:rsidRPr="00CB716F">
        <w:t>ispod</w:t>
      </w:r>
      <w:proofErr w:type="spellEnd"/>
      <w:r w:rsidRPr="00CB716F">
        <w:t xml:space="preserve"> </w:t>
      </w:r>
      <w:proofErr w:type="spellStart"/>
      <w:r w:rsidRPr="00CB716F">
        <w:t>dozvoljene</w:t>
      </w:r>
      <w:proofErr w:type="spellEnd"/>
      <w:r w:rsidRPr="00CB716F">
        <w:t xml:space="preserve"> </w:t>
      </w:r>
      <w:proofErr w:type="spellStart"/>
      <w:r w:rsidRPr="00CB716F">
        <w:t>granice</w:t>
      </w:r>
      <w:proofErr w:type="spellEnd"/>
      <w:r w:rsidRPr="00CB716F">
        <w:t xml:space="preserve">. Ako se </w:t>
      </w:r>
      <w:proofErr w:type="spellStart"/>
      <w:r w:rsidRPr="00CB716F">
        <w:t>svi</w:t>
      </w:r>
      <w:proofErr w:type="spellEnd"/>
      <w:r w:rsidRPr="00CB716F">
        <w:t xml:space="preserve"> </w:t>
      </w:r>
      <w:proofErr w:type="spellStart"/>
      <w:r w:rsidRPr="00CB716F">
        <w:t>uslovi</w:t>
      </w:r>
      <w:proofErr w:type="spellEnd"/>
      <w:r w:rsidRPr="00CB716F">
        <w:t xml:space="preserve"> </w:t>
      </w:r>
      <w:proofErr w:type="spellStart"/>
      <w:r w:rsidRPr="00CB716F">
        <w:t>ispune</w:t>
      </w:r>
      <w:proofErr w:type="spellEnd"/>
      <w:r w:rsidRPr="00CB716F">
        <w:t xml:space="preserve">, </w:t>
      </w:r>
      <w:proofErr w:type="spellStart"/>
      <w:r w:rsidRPr="00CB716F">
        <w:t>kvar</w:t>
      </w:r>
      <w:proofErr w:type="spellEnd"/>
      <w:r w:rsidRPr="00CB716F">
        <w:t xml:space="preserve"> se </w:t>
      </w:r>
      <w:proofErr w:type="spellStart"/>
      <w:r w:rsidRPr="00CB716F">
        <w:t>potvrđuje</w:t>
      </w:r>
      <w:proofErr w:type="spellEnd"/>
      <w:r w:rsidRPr="00CB716F">
        <w:t>.</w:t>
      </w:r>
    </w:p>
    <w:p w14:paraId="6E5A080F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t xml:space="preserve">Ako </w:t>
      </w:r>
      <w:proofErr w:type="spellStart"/>
      <w:r w:rsidRPr="00CB716F">
        <w:t>postoji</w:t>
      </w:r>
      <w:proofErr w:type="spellEnd"/>
      <w:r w:rsidRPr="00CB716F">
        <w:t xml:space="preserve"> </w:t>
      </w:r>
      <w:proofErr w:type="spellStart"/>
      <w:r w:rsidRPr="00CB716F">
        <w:t>sumnja</w:t>
      </w:r>
      <w:proofErr w:type="spellEnd"/>
      <w:r w:rsidRPr="00CB716F">
        <w:t xml:space="preserve"> </w:t>
      </w:r>
      <w:proofErr w:type="spellStart"/>
      <w:r w:rsidRPr="00CB716F">
        <w:t>na</w:t>
      </w:r>
      <w:proofErr w:type="spellEnd"/>
      <w:r w:rsidRPr="00CB716F">
        <w:t xml:space="preserve"> </w:t>
      </w:r>
      <w:proofErr w:type="spellStart"/>
      <w:r w:rsidRPr="00CB716F">
        <w:t>pucanje</w:t>
      </w:r>
      <w:proofErr w:type="spellEnd"/>
      <w:r w:rsidRPr="00CB716F">
        <w:t xml:space="preserve"> </w:t>
      </w:r>
      <w:proofErr w:type="spellStart"/>
      <w:r w:rsidRPr="00CB716F">
        <w:t>dihtunga</w:t>
      </w:r>
      <w:proofErr w:type="spellEnd"/>
      <w:r w:rsidRPr="00CB716F">
        <w:t xml:space="preserve"> </w:t>
      </w:r>
      <w:proofErr w:type="spellStart"/>
      <w:r w:rsidRPr="00CB716F">
        <w:t>glave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proverava</w:t>
      </w:r>
      <w:proofErr w:type="spellEnd"/>
      <w:r w:rsidRPr="00CB716F">
        <w:t xml:space="preserve"> da li se motor </w:t>
      </w:r>
      <w:proofErr w:type="spellStart"/>
      <w:r w:rsidRPr="00CB716F">
        <w:t>pregreva</w:t>
      </w:r>
      <w:proofErr w:type="spellEnd"/>
      <w:r w:rsidRPr="00CB716F">
        <w:t xml:space="preserve">, da li </w:t>
      </w:r>
      <w:proofErr w:type="spellStart"/>
      <w:r w:rsidRPr="00CB716F">
        <w:t>nestaje</w:t>
      </w:r>
      <w:proofErr w:type="spellEnd"/>
      <w:r w:rsidRPr="00CB716F">
        <w:t xml:space="preserve"> </w:t>
      </w:r>
      <w:proofErr w:type="spellStart"/>
      <w:r w:rsidRPr="00CB716F">
        <w:t>rashladna</w:t>
      </w:r>
      <w:proofErr w:type="spellEnd"/>
      <w:r w:rsidRPr="00CB716F">
        <w:t xml:space="preserve"> </w:t>
      </w:r>
      <w:proofErr w:type="spellStart"/>
      <w:r w:rsidRPr="00CB716F">
        <w:t>tečnost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da li je </w:t>
      </w:r>
      <w:proofErr w:type="spellStart"/>
      <w:r w:rsidRPr="00CB716F">
        <w:t>prisutna</w:t>
      </w:r>
      <w:proofErr w:type="spellEnd"/>
      <w:r w:rsidRPr="00CB716F">
        <w:t xml:space="preserve"> </w:t>
      </w:r>
      <w:proofErr w:type="spellStart"/>
      <w:r w:rsidRPr="00CB716F">
        <w:t>bela</w:t>
      </w:r>
      <w:proofErr w:type="spellEnd"/>
      <w:r w:rsidRPr="00CB716F">
        <w:t xml:space="preserve"> para </w:t>
      </w:r>
      <w:proofErr w:type="spellStart"/>
      <w:r w:rsidRPr="00CB716F">
        <w:t>iz</w:t>
      </w:r>
      <w:proofErr w:type="spellEnd"/>
      <w:r w:rsidRPr="00CB716F">
        <w:t xml:space="preserve"> </w:t>
      </w:r>
      <w:proofErr w:type="spellStart"/>
      <w:r w:rsidRPr="00CB716F">
        <w:t>auspuha</w:t>
      </w:r>
      <w:proofErr w:type="spellEnd"/>
      <w:r w:rsidRPr="00CB716F">
        <w:t xml:space="preserve">. Tek </w:t>
      </w:r>
      <w:proofErr w:type="spellStart"/>
      <w:r w:rsidRPr="00CB716F">
        <w:t>kada</w:t>
      </w:r>
      <w:proofErr w:type="spellEnd"/>
      <w:r w:rsidRPr="00CB716F">
        <w:t xml:space="preserve"> </w:t>
      </w:r>
      <w:proofErr w:type="spellStart"/>
      <w:r w:rsidRPr="00CB716F">
        <w:t>su</w:t>
      </w:r>
      <w:proofErr w:type="spellEnd"/>
      <w:r w:rsidRPr="00CB716F">
        <w:t xml:space="preserve"> </w:t>
      </w:r>
      <w:proofErr w:type="spellStart"/>
      <w:r w:rsidRPr="00CB716F">
        <w:t>svi</w:t>
      </w:r>
      <w:proofErr w:type="spellEnd"/>
      <w:r w:rsidRPr="00CB716F">
        <w:t xml:space="preserve"> </w:t>
      </w:r>
      <w:proofErr w:type="spellStart"/>
      <w:r w:rsidRPr="00CB716F">
        <w:t>simptomi</w:t>
      </w:r>
      <w:proofErr w:type="spellEnd"/>
      <w:r w:rsidRPr="00CB716F">
        <w:t xml:space="preserve"> </w:t>
      </w:r>
      <w:proofErr w:type="spellStart"/>
      <w:r w:rsidRPr="00CB716F">
        <w:t>prisutni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potvrđuje</w:t>
      </w:r>
      <w:proofErr w:type="spellEnd"/>
      <w:r w:rsidRPr="00CB716F">
        <w:t xml:space="preserve"> </w:t>
      </w:r>
      <w:proofErr w:type="spellStart"/>
      <w:r w:rsidRPr="00CB716F">
        <w:t>kvar</w:t>
      </w:r>
      <w:proofErr w:type="spellEnd"/>
      <w:r w:rsidRPr="00CB716F">
        <w:t>.</w:t>
      </w:r>
    </w:p>
    <w:p w14:paraId="0EF42375" w14:textId="77777777" w:rsidR="00CB716F" w:rsidRPr="00CB716F" w:rsidRDefault="00CB716F" w:rsidP="00D1455C">
      <w:pPr>
        <w:numPr>
          <w:ilvl w:val="0"/>
          <w:numId w:val="14"/>
        </w:numPr>
        <w:spacing w:after="40"/>
        <w:jc w:val="both"/>
      </w:pPr>
      <w:r w:rsidRPr="00CB716F">
        <w:t xml:space="preserve">Kada je u </w:t>
      </w:r>
      <w:proofErr w:type="spellStart"/>
      <w:r w:rsidRPr="00CB716F">
        <w:t>pitanju</w:t>
      </w:r>
      <w:proofErr w:type="spellEnd"/>
      <w:r w:rsidRPr="00CB716F">
        <w:t xml:space="preserve"> </w:t>
      </w:r>
      <w:proofErr w:type="spellStart"/>
      <w:r w:rsidRPr="00CB716F">
        <w:t>kočioni</w:t>
      </w:r>
      <w:proofErr w:type="spellEnd"/>
      <w:r w:rsidRPr="00CB716F">
        <w:t xml:space="preserve"> </w:t>
      </w:r>
      <w:proofErr w:type="spellStart"/>
      <w:r w:rsidRPr="00CB716F">
        <w:t>sistem</w:t>
      </w:r>
      <w:proofErr w:type="spellEnd"/>
      <w:r w:rsidRPr="00CB716F">
        <w:t xml:space="preserve">, </w:t>
      </w:r>
      <w:proofErr w:type="spellStart"/>
      <w:r w:rsidRPr="00CB716F">
        <w:t>ako</w:t>
      </w:r>
      <w:proofErr w:type="spellEnd"/>
      <w:r w:rsidRPr="00CB716F">
        <w:t xml:space="preserve"> </w:t>
      </w:r>
      <w:proofErr w:type="spellStart"/>
      <w:r w:rsidRPr="00CB716F">
        <w:t>vozač</w:t>
      </w:r>
      <w:proofErr w:type="spellEnd"/>
      <w:r w:rsidRPr="00CB716F">
        <w:t xml:space="preserve"> </w:t>
      </w:r>
      <w:proofErr w:type="spellStart"/>
      <w:r w:rsidRPr="00CB716F">
        <w:t>prijavi</w:t>
      </w:r>
      <w:proofErr w:type="spellEnd"/>
      <w:r w:rsidRPr="00CB716F">
        <w:t xml:space="preserve"> </w:t>
      </w:r>
      <w:proofErr w:type="spellStart"/>
      <w:r w:rsidRPr="00CB716F">
        <w:t>propadanje</w:t>
      </w:r>
      <w:proofErr w:type="spellEnd"/>
      <w:r w:rsidRPr="00CB716F">
        <w:t xml:space="preserve"> </w:t>
      </w:r>
      <w:proofErr w:type="spellStart"/>
      <w:r w:rsidRPr="00CB716F">
        <w:t>pedale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produžen</w:t>
      </w:r>
      <w:proofErr w:type="spellEnd"/>
      <w:r w:rsidRPr="00CB716F">
        <w:t xml:space="preserve"> put </w:t>
      </w:r>
      <w:proofErr w:type="spellStart"/>
      <w:r w:rsidRPr="00CB716F">
        <w:t>kočenja</w:t>
      </w:r>
      <w:proofErr w:type="spellEnd"/>
      <w:r w:rsidRPr="00CB716F">
        <w:t xml:space="preserve">, </w:t>
      </w:r>
      <w:proofErr w:type="spellStart"/>
      <w:r w:rsidRPr="00CB716F">
        <w:t>sistem</w:t>
      </w:r>
      <w:proofErr w:type="spellEnd"/>
      <w:r w:rsidRPr="00CB716F">
        <w:t xml:space="preserve"> </w:t>
      </w:r>
      <w:proofErr w:type="spellStart"/>
      <w:r w:rsidRPr="00CB716F">
        <w:t>proverava</w:t>
      </w:r>
      <w:proofErr w:type="spellEnd"/>
      <w:r w:rsidRPr="00CB716F">
        <w:t xml:space="preserve"> da li je </w:t>
      </w:r>
      <w:proofErr w:type="spellStart"/>
      <w:r w:rsidRPr="00CB716F">
        <w:t>nivo</w:t>
      </w:r>
      <w:proofErr w:type="spellEnd"/>
      <w:r w:rsidRPr="00CB716F">
        <w:t xml:space="preserve"> </w:t>
      </w:r>
      <w:proofErr w:type="spellStart"/>
      <w:r w:rsidRPr="00CB716F">
        <w:t>kočione</w:t>
      </w:r>
      <w:proofErr w:type="spellEnd"/>
      <w:r w:rsidRPr="00CB716F">
        <w:t xml:space="preserve"> </w:t>
      </w:r>
      <w:proofErr w:type="spellStart"/>
      <w:r w:rsidRPr="00CB716F">
        <w:t>tečnosti</w:t>
      </w:r>
      <w:proofErr w:type="spellEnd"/>
      <w:r w:rsidRPr="00CB716F">
        <w:t xml:space="preserve"> </w:t>
      </w:r>
      <w:proofErr w:type="spellStart"/>
      <w:r w:rsidRPr="00CB716F">
        <w:t>nizak</w:t>
      </w:r>
      <w:proofErr w:type="spellEnd"/>
      <w:r w:rsidRPr="00CB716F">
        <w:t xml:space="preserve"> </w:t>
      </w:r>
      <w:proofErr w:type="spellStart"/>
      <w:r w:rsidRPr="00CB716F">
        <w:t>i</w:t>
      </w:r>
      <w:proofErr w:type="spellEnd"/>
      <w:r w:rsidRPr="00CB716F">
        <w:t xml:space="preserve"> </w:t>
      </w:r>
      <w:proofErr w:type="spellStart"/>
      <w:r w:rsidRPr="00CB716F">
        <w:t>tek</w:t>
      </w:r>
      <w:proofErr w:type="spellEnd"/>
      <w:r w:rsidRPr="00CB716F">
        <w:t xml:space="preserve"> </w:t>
      </w:r>
      <w:proofErr w:type="spellStart"/>
      <w:r w:rsidRPr="00CB716F">
        <w:t>tada</w:t>
      </w:r>
      <w:proofErr w:type="spellEnd"/>
      <w:r w:rsidRPr="00CB716F">
        <w:t xml:space="preserve"> </w:t>
      </w:r>
      <w:proofErr w:type="spellStart"/>
      <w:r w:rsidRPr="00CB716F">
        <w:t>zaključuje</w:t>
      </w:r>
      <w:proofErr w:type="spellEnd"/>
      <w:r w:rsidRPr="00CB716F">
        <w:t xml:space="preserve"> da je u </w:t>
      </w:r>
      <w:proofErr w:type="spellStart"/>
      <w:r w:rsidRPr="00CB716F">
        <w:t>pitanju</w:t>
      </w:r>
      <w:proofErr w:type="spellEnd"/>
      <w:r w:rsidRPr="00CB716F">
        <w:t xml:space="preserve"> </w:t>
      </w:r>
      <w:proofErr w:type="spellStart"/>
      <w:r w:rsidRPr="00CB716F">
        <w:t>curenje</w:t>
      </w:r>
      <w:proofErr w:type="spellEnd"/>
      <w:r w:rsidRPr="00CB716F">
        <w:t xml:space="preserve"> </w:t>
      </w:r>
      <w:proofErr w:type="spellStart"/>
      <w:r w:rsidRPr="00CB716F">
        <w:t>ili</w:t>
      </w:r>
      <w:proofErr w:type="spellEnd"/>
      <w:r w:rsidRPr="00CB716F">
        <w:t xml:space="preserve"> </w:t>
      </w:r>
      <w:proofErr w:type="spellStart"/>
      <w:r w:rsidRPr="00CB716F">
        <w:t>kvar</w:t>
      </w:r>
      <w:proofErr w:type="spellEnd"/>
      <w:r w:rsidRPr="00CB716F">
        <w:t xml:space="preserve"> </w:t>
      </w:r>
      <w:proofErr w:type="spellStart"/>
      <w:r w:rsidRPr="00CB716F">
        <w:t>glavnog</w:t>
      </w:r>
      <w:proofErr w:type="spellEnd"/>
      <w:r w:rsidRPr="00CB716F">
        <w:t xml:space="preserve"> </w:t>
      </w:r>
      <w:proofErr w:type="spellStart"/>
      <w:r w:rsidRPr="00CB716F">
        <w:t>cilindra</w:t>
      </w:r>
      <w:proofErr w:type="spellEnd"/>
      <w:r w:rsidRPr="00CB716F">
        <w:t>.</w:t>
      </w:r>
    </w:p>
    <w:p w14:paraId="47010AA8" w14:textId="77777777" w:rsidR="00CB716F" w:rsidRPr="00CB716F" w:rsidRDefault="00CB716F" w:rsidP="00D1455C">
      <w:pPr>
        <w:spacing w:after="40"/>
        <w:jc w:val="both"/>
      </w:pPr>
      <w:r w:rsidRPr="00CB716F">
        <w:lastRenderedPageBreak/>
        <w:t xml:space="preserve">Na </w:t>
      </w:r>
      <w:proofErr w:type="spellStart"/>
      <w:r w:rsidRPr="00CB716F">
        <w:t>ovaj</w:t>
      </w:r>
      <w:proofErr w:type="spellEnd"/>
      <w:r w:rsidRPr="00CB716F">
        <w:t xml:space="preserve"> </w:t>
      </w:r>
      <w:proofErr w:type="spellStart"/>
      <w:r w:rsidRPr="00CB716F">
        <w:t>način</w:t>
      </w:r>
      <w:proofErr w:type="spellEnd"/>
      <w:r w:rsidRPr="00CB716F">
        <w:t xml:space="preserve">, backward chaining </w:t>
      </w:r>
      <w:proofErr w:type="spellStart"/>
      <w:r w:rsidRPr="00CB716F">
        <w:t>omogućava</w:t>
      </w:r>
      <w:proofErr w:type="spellEnd"/>
      <w:r w:rsidRPr="00CB716F">
        <w:t xml:space="preserve"> </w:t>
      </w:r>
      <w:proofErr w:type="spellStart"/>
      <w:r w:rsidRPr="00CB716F">
        <w:t>sistemu</w:t>
      </w:r>
      <w:proofErr w:type="spellEnd"/>
      <w:r w:rsidRPr="00CB716F">
        <w:t xml:space="preserve"> da </w:t>
      </w:r>
      <w:proofErr w:type="spellStart"/>
      <w:r w:rsidRPr="00CB716F">
        <w:t>dođe</w:t>
      </w:r>
      <w:proofErr w:type="spellEnd"/>
      <w:r w:rsidRPr="00CB716F">
        <w:t xml:space="preserve"> do </w:t>
      </w:r>
      <w:proofErr w:type="spellStart"/>
      <w:r w:rsidRPr="00CB716F">
        <w:t>najtačnije</w:t>
      </w:r>
      <w:proofErr w:type="spellEnd"/>
      <w:r w:rsidRPr="00CB716F">
        <w:t xml:space="preserve"> </w:t>
      </w:r>
      <w:proofErr w:type="spellStart"/>
      <w:r w:rsidRPr="00CB716F">
        <w:t>dijagnoze</w:t>
      </w:r>
      <w:proofErr w:type="spellEnd"/>
      <w:r w:rsidRPr="00CB716F">
        <w:t xml:space="preserve"> </w:t>
      </w:r>
      <w:proofErr w:type="spellStart"/>
      <w:r w:rsidRPr="00CB716F">
        <w:t>tako</w:t>
      </w:r>
      <w:proofErr w:type="spellEnd"/>
      <w:r w:rsidRPr="00CB716F">
        <w:t xml:space="preserve"> </w:t>
      </w:r>
      <w:proofErr w:type="spellStart"/>
      <w:r w:rsidRPr="00CB716F">
        <w:t>što</w:t>
      </w:r>
      <w:proofErr w:type="spellEnd"/>
      <w:r w:rsidRPr="00CB716F">
        <w:t xml:space="preserve"> ide od </w:t>
      </w:r>
      <w:proofErr w:type="spellStart"/>
      <w:r w:rsidRPr="00CB716F">
        <w:t>pretpostavljenog</w:t>
      </w:r>
      <w:proofErr w:type="spellEnd"/>
      <w:r w:rsidRPr="00CB716F">
        <w:t xml:space="preserve"> </w:t>
      </w:r>
      <w:proofErr w:type="spellStart"/>
      <w:r w:rsidRPr="00CB716F">
        <w:t>kvara</w:t>
      </w:r>
      <w:proofErr w:type="spellEnd"/>
      <w:r w:rsidRPr="00CB716F">
        <w:t xml:space="preserve"> ka </w:t>
      </w:r>
      <w:proofErr w:type="spellStart"/>
      <w:r w:rsidRPr="00CB716F">
        <w:t>simptomima</w:t>
      </w:r>
      <w:proofErr w:type="spellEnd"/>
      <w:r w:rsidRPr="00CB716F">
        <w:t xml:space="preserve"> koji ga </w:t>
      </w:r>
      <w:proofErr w:type="spellStart"/>
      <w:r w:rsidRPr="00CB716F">
        <w:t>potvrđuju</w:t>
      </w:r>
      <w:proofErr w:type="spellEnd"/>
      <w:r w:rsidRPr="00CB716F">
        <w:t xml:space="preserve"> </w:t>
      </w:r>
      <w:proofErr w:type="spellStart"/>
      <w:r w:rsidRPr="00CB716F">
        <w:t>ili</w:t>
      </w:r>
      <w:proofErr w:type="spellEnd"/>
      <w:r w:rsidRPr="00CB716F">
        <w:t xml:space="preserve"> </w:t>
      </w:r>
      <w:proofErr w:type="spellStart"/>
      <w:r w:rsidRPr="00CB716F">
        <w:t>isključuju</w:t>
      </w:r>
      <w:proofErr w:type="spellEnd"/>
      <w:r w:rsidRPr="00CB716F">
        <w:t>.</w:t>
      </w:r>
    </w:p>
    <w:p w14:paraId="29F14DE7" w14:textId="77777777" w:rsidR="007D19E4" w:rsidRDefault="007D19E4"/>
    <w:p w14:paraId="4643CF94" w14:textId="6338CBBC" w:rsidR="00D1455C" w:rsidRDefault="00000000" w:rsidP="00D1455C">
      <w:pPr>
        <w:pStyle w:val="Heading2"/>
      </w:pPr>
      <w:r>
        <w:t>Forward chaining (</w:t>
      </w:r>
      <w:proofErr w:type="spellStart"/>
      <w:r>
        <w:t>planiranje</w:t>
      </w:r>
      <w:proofErr w:type="spellEnd"/>
      <w:r>
        <w:t>)</w:t>
      </w:r>
    </w:p>
    <w:p w14:paraId="3E61D897" w14:textId="77777777" w:rsidR="00D1455C" w:rsidRPr="00D1455C" w:rsidRDefault="00D1455C" w:rsidP="00D1455C">
      <w:r w:rsidRPr="00D1455C">
        <w:t xml:space="preserve">Forward chaining u </w:t>
      </w:r>
      <w:proofErr w:type="spellStart"/>
      <w:r w:rsidRPr="00D1455C">
        <w:t>sistemu</w:t>
      </w:r>
      <w:proofErr w:type="spellEnd"/>
      <w:r w:rsidRPr="00D1455C">
        <w:t xml:space="preserve"> </w:t>
      </w:r>
      <w:proofErr w:type="spellStart"/>
      <w:r w:rsidRPr="00D1455C">
        <w:t>koristi</w:t>
      </w:r>
      <w:proofErr w:type="spellEnd"/>
      <w:r w:rsidRPr="00D1455C">
        <w:t xml:space="preserve"> </w:t>
      </w:r>
      <w:proofErr w:type="spellStart"/>
      <w:r w:rsidRPr="00D1455C">
        <w:t>pravila</w:t>
      </w:r>
      <w:proofErr w:type="spellEnd"/>
      <w:r w:rsidRPr="00D1455C">
        <w:t xml:space="preserve"> </w:t>
      </w:r>
      <w:proofErr w:type="spellStart"/>
      <w:r w:rsidRPr="00D1455C">
        <w:t>koja</w:t>
      </w:r>
      <w:proofErr w:type="spellEnd"/>
      <w:r w:rsidRPr="00D1455C">
        <w:t xml:space="preserve"> se </w:t>
      </w:r>
      <w:proofErr w:type="spellStart"/>
      <w:r w:rsidRPr="00D1455C">
        <w:t>automatski</w:t>
      </w:r>
      <w:proofErr w:type="spellEnd"/>
      <w:r w:rsidRPr="00D1455C">
        <w:t xml:space="preserve"> </w:t>
      </w:r>
      <w:proofErr w:type="spellStart"/>
      <w:r w:rsidRPr="00D1455C">
        <w:t>pokreću</w:t>
      </w:r>
      <w:proofErr w:type="spellEnd"/>
      <w:r w:rsidRPr="00D1455C">
        <w:t xml:space="preserve"> </w:t>
      </w:r>
      <w:proofErr w:type="spellStart"/>
      <w:r w:rsidRPr="00D1455C">
        <w:t>čim</w:t>
      </w:r>
      <w:proofErr w:type="spellEnd"/>
      <w:r w:rsidRPr="00D1455C">
        <w:t xml:space="preserve"> se </w:t>
      </w:r>
      <w:proofErr w:type="spellStart"/>
      <w:r w:rsidRPr="00D1455C">
        <w:t>pojave</w:t>
      </w:r>
      <w:proofErr w:type="spellEnd"/>
      <w:r w:rsidRPr="00D1455C">
        <w:t xml:space="preserve"> </w:t>
      </w:r>
      <w:proofErr w:type="spellStart"/>
      <w:r w:rsidRPr="00D1455C">
        <w:t>određeni</w:t>
      </w:r>
      <w:proofErr w:type="spellEnd"/>
      <w:r w:rsidRPr="00D1455C">
        <w:t xml:space="preserve"> </w:t>
      </w:r>
      <w:proofErr w:type="spellStart"/>
      <w:r w:rsidRPr="00D1455C">
        <w:t>simptomi</w:t>
      </w:r>
      <w:proofErr w:type="spellEnd"/>
      <w:r w:rsidRPr="00D1455C">
        <w:t xml:space="preserve"> </w:t>
      </w:r>
      <w:proofErr w:type="spellStart"/>
      <w:r w:rsidRPr="00D1455C">
        <w:t>ili</w:t>
      </w:r>
      <w:proofErr w:type="spellEnd"/>
      <w:r w:rsidRPr="00D1455C">
        <w:t xml:space="preserve"> </w:t>
      </w:r>
      <w:proofErr w:type="spellStart"/>
      <w:r w:rsidRPr="00D1455C">
        <w:t>podaci</w:t>
      </w:r>
      <w:proofErr w:type="spellEnd"/>
      <w:r w:rsidRPr="00D1455C">
        <w:t xml:space="preserve"> </w:t>
      </w:r>
      <w:proofErr w:type="spellStart"/>
      <w:r w:rsidRPr="00D1455C">
        <w:t>senzora</w:t>
      </w:r>
      <w:proofErr w:type="spellEnd"/>
      <w:r w:rsidRPr="00D1455C">
        <w:t xml:space="preserve">. </w:t>
      </w:r>
      <w:proofErr w:type="spellStart"/>
      <w:r w:rsidRPr="00D1455C">
        <w:t>Dakle</w:t>
      </w:r>
      <w:proofErr w:type="spellEnd"/>
      <w:r w:rsidRPr="00D1455C">
        <w:t xml:space="preserve">, </w:t>
      </w:r>
      <w:proofErr w:type="spellStart"/>
      <w:r w:rsidRPr="00D1455C">
        <w:t>sistem</w:t>
      </w:r>
      <w:proofErr w:type="spellEnd"/>
      <w:r w:rsidRPr="00D1455C">
        <w:t xml:space="preserve"> ne </w:t>
      </w:r>
      <w:proofErr w:type="spellStart"/>
      <w:r w:rsidRPr="00D1455C">
        <w:t>polazi</w:t>
      </w:r>
      <w:proofErr w:type="spellEnd"/>
      <w:r w:rsidRPr="00D1455C">
        <w:t xml:space="preserve"> od </w:t>
      </w:r>
      <w:proofErr w:type="spellStart"/>
      <w:r w:rsidRPr="00D1455C">
        <w:t>pretpostavljenog</w:t>
      </w:r>
      <w:proofErr w:type="spellEnd"/>
      <w:r w:rsidRPr="00D1455C">
        <w:t xml:space="preserve"> </w:t>
      </w:r>
      <w:proofErr w:type="spellStart"/>
      <w:r w:rsidRPr="00D1455C">
        <w:t>kvara</w:t>
      </w:r>
      <w:proofErr w:type="spellEnd"/>
      <w:r w:rsidRPr="00D1455C">
        <w:t xml:space="preserve">, </w:t>
      </w:r>
      <w:proofErr w:type="spellStart"/>
      <w:r w:rsidRPr="00D1455C">
        <w:t>već</w:t>
      </w:r>
      <w:proofErr w:type="spellEnd"/>
      <w:r w:rsidRPr="00D1455C">
        <w:t xml:space="preserve"> od </w:t>
      </w:r>
      <w:proofErr w:type="spellStart"/>
      <w:r w:rsidRPr="00D1455C">
        <w:t>ulaznih</w:t>
      </w:r>
      <w:proofErr w:type="spellEnd"/>
      <w:r w:rsidRPr="00D1455C">
        <w:t xml:space="preserve"> </w:t>
      </w:r>
      <w:proofErr w:type="spellStart"/>
      <w:r w:rsidRPr="00D1455C">
        <w:t>podataka</w:t>
      </w:r>
      <w:proofErr w:type="spellEnd"/>
      <w:r w:rsidRPr="00D1455C">
        <w:t xml:space="preserve"> </w:t>
      </w:r>
      <w:proofErr w:type="spellStart"/>
      <w:r w:rsidRPr="00D1455C">
        <w:t>i</w:t>
      </w:r>
      <w:proofErr w:type="spellEnd"/>
      <w:r w:rsidRPr="00D1455C">
        <w:t xml:space="preserve"> </w:t>
      </w:r>
      <w:proofErr w:type="spellStart"/>
      <w:r w:rsidRPr="00D1455C">
        <w:t>gradi</w:t>
      </w:r>
      <w:proofErr w:type="spellEnd"/>
      <w:r w:rsidRPr="00D1455C">
        <w:t xml:space="preserve"> </w:t>
      </w:r>
      <w:proofErr w:type="spellStart"/>
      <w:r w:rsidRPr="00D1455C">
        <w:t>zaključak</w:t>
      </w:r>
      <w:proofErr w:type="spellEnd"/>
      <w:r w:rsidRPr="00D1455C">
        <w:t xml:space="preserve"> </w:t>
      </w:r>
      <w:proofErr w:type="spellStart"/>
      <w:r w:rsidRPr="00D1455C">
        <w:t>korak</w:t>
      </w:r>
      <w:proofErr w:type="spellEnd"/>
      <w:r w:rsidRPr="00D1455C">
        <w:t xml:space="preserve"> po </w:t>
      </w:r>
      <w:proofErr w:type="spellStart"/>
      <w:r w:rsidRPr="00D1455C">
        <w:t>korak</w:t>
      </w:r>
      <w:proofErr w:type="spellEnd"/>
      <w:r w:rsidRPr="00D1455C">
        <w:t>.</w:t>
      </w:r>
    </w:p>
    <w:p w14:paraId="4ABEF65E" w14:textId="77777777" w:rsidR="00D1455C" w:rsidRPr="00D1455C" w:rsidRDefault="00D1455C" w:rsidP="00D1455C">
      <w:pPr>
        <w:spacing w:after="40"/>
        <w:jc w:val="both"/>
      </w:pPr>
      <w:proofErr w:type="spellStart"/>
      <w:r w:rsidRPr="00D1455C">
        <w:t>Primeri</w:t>
      </w:r>
      <w:proofErr w:type="spellEnd"/>
      <w:r w:rsidRPr="00D1455C">
        <w:t>:</w:t>
      </w:r>
    </w:p>
    <w:p w14:paraId="1AFE4200" w14:textId="77777777" w:rsidR="00D1455C" w:rsidRPr="00D1455C" w:rsidRDefault="00D1455C" w:rsidP="00D1455C">
      <w:pPr>
        <w:numPr>
          <w:ilvl w:val="0"/>
          <w:numId w:val="15"/>
        </w:numPr>
        <w:spacing w:after="40"/>
        <w:jc w:val="both"/>
      </w:pPr>
      <w:r w:rsidRPr="00D1455C">
        <w:t xml:space="preserve">Ako </w:t>
      </w:r>
      <w:proofErr w:type="spellStart"/>
      <w:r w:rsidRPr="00D1455C">
        <w:t>temperatura</w:t>
      </w:r>
      <w:proofErr w:type="spellEnd"/>
      <w:r w:rsidRPr="00D1455C">
        <w:t xml:space="preserve"> </w:t>
      </w:r>
      <w:proofErr w:type="spellStart"/>
      <w:r w:rsidRPr="00D1455C">
        <w:t>motora</w:t>
      </w:r>
      <w:proofErr w:type="spellEnd"/>
      <w:r w:rsidRPr="00D1455C">
        <w:t xml:space="preserve"> </w:t>
      </w:r>
      <w:proofErr w:type="spellStart"/>
      <w:r w:rsidRPr="00D1455C">
        <w:t>počne</w:t>
      </w:r>
      <w:proofErr w:type="spellEnd"/>
      <w:r w:rsidRPr="00D1455C">
        <w:t xml:space="preserve"> da </w:t>
      </w:r>
      <w:proofErr w:type="spellStart"/>
      <w:r w:rsidRPr="00D1455C">
        <w:t>raste</w:t>
      </w:r>
      <w:proofErr w:type="spellEnd"/>
      <w:r w:rsidRPr="00D1455C">
        <w:t xml:space="preserve">, </w:t>
      </w:r>
      <w:proofErr w:type="spellStart"/>
      <w:r w:rsidRPr="00D1455C">
        <w:t>pravilo</w:t>
      </w:r>
      <w:proofErr w:type="spellEnd"/>
      <w:r w:rsidRPr="00D1455C">
        <w:t xml:space="preserve"> </w:t>
      </w:r>
      <w:proofErr w:type="spellStart"/>
      <w:r w:rsidRPr="00D1455C">
        <w:t>aktivira</w:t>
      </w:r>
      <w:proofErr w:type="spellEnd"/>
      <w:r w:rsidRPr="00D1455C">
        <w:t xml:space="preserve"> </w:t>
      </w:r>
      <w:proofErr w:type="spellStart"/>
      <w:r w:rsidRPr="00D1455C">
        <w:t>proveru</w:t>
      </w:r>
      <w:proofErr w:type="spellEnd"/>
      <w:r w:rsidRPr="00D1455C">
        <w:t xml:space="preserve"> </w:t>
      </w:r>
      <w:proofErr w:type="spellStart"/>
      <w:r w:rsidRPr="00D1455C">
        <w:t>rashladnog</w:t>
      </w:r>
      <w:proofErr w:type="spellEnd"/>
      <w:r w:rsidRPr="00D1455C">
        <w:t xml:space="preserve"> </w:t>
      </w:r>
      <w:proofErr w:type="spellStart"/>
      <w:r w:rsidRPr="00D1455C">
        <w:t>sistema</w:t>
      </w:r>
      <w:proofErr w:type="spellEnd"/>
      <w:r w:rsidRPr="00D1455C">
        <w:t xml:space="preserve">. Ako </w:t>
      </w:r>
      <w:proofErr w:type="spellStart"/>
      <w:r w:rsidRPr="00D1455C">
        <w:t>senzor</w:t>
      </w:r>
      <w:proofErr w:type="spellEnd"/>
      <w:r w:rsidRPr="00D1455C">
        <w:t xml:space="preserve"> </w:t>
      </w:r>
      <w:proofErr w:type="spellStart"/>
      <w:r w:rsidRPr="00D1455C">
        <w:t>nivoa</w:t>
      </w:r>
      <w:proofErr w:type="spellEnd"/>
      <w:r w:rsidRPr="00D1455C">
        <w:t xml:space="preserve"> </w:t>
      </w:r>
      <w:proofErr w:type="spellStart"/>
      <w:r w:rsidRPr="00D1455C">
        <w:t>tečnosti</w:t>
      </w:r>
      <w:proofErr w:type="spellEnd"/>
      <w:r w:rsidRPr="00D1455C">
        <w:t xml:space="preserve"> </w:t>
      </w:r>
      <w:proofErr w:type="spellStart"/>
      <w:r w:rsidRPr="00D1455C">
        <w:t>pokaže</w:t>
      </w:r>
      <w:proofErr w:type="spellEnd"/>
      <w:r w:rsidRPr="00D1455C">
        <w:t xml:space="preserve"> </w:t>
      </w:r>
      <w:proofErr w:type="spellStart"/>
      <w:r w:rsidRPr="00D1455C">
        <w:t>manjak</w:t>
      </w:r>
      <w:proofErr w:type="spellEnd"/>
      <w:r w:rsidRPr="00D1455C">
        <w:t xml:space="preserve">, </w:t>
      </w:r>
      <w:proofErr w:type="spellStart"/>
      <w:r w:rsidRPr="00D1455C">
        <w:t>sistem</w:t>
      </w:r>
      <w:proofErr w:type="spellEnd"/>
      <w:r w:rsidRPr="00D1455C">
        <w:t xml:space="preserve"> </w:t>
      </w:r>
      <w:proofErr w:type="spellStart"/>
      <w:r w:rsidRPr="00D1455C">
        <w:t>donosi</w:t>
      </w:r>
      <w:proofErr w:type="spellEnd"/>
      <w:r w:rsidRPr="00D1455C">
        <w:t xml:space="preserve"> </w:t>
      </w:r>
      <w:proofErr w:type="spellStart"/>
      <w:r w:rsidRPr="00D1455C">
        <w:t>zaključak</w:t>
      </w:r>
      <w:proofErr w:type="spellEnd"/>
      <w:r w:rsidRPr="00D1455C">
        <w:t xml:space="preserve"> da </w:t>
      </w:r>
      <w:proofErr w:type="spellStart"/>
      <w:r w:rsidRPr="00D1455C">
        <w:t>postoji</w:t>
      </w:r>
      <w:proofErr w:type="spellEnd"/>
      <w:r w:rsidRPr="00D1455C">
        <w:t xml:space="preserve"> </w:t>
      </w:r>
      <w:proofErr w:type="spellStart"/>
      <w:r w:rsidRPr="00D1455C">
        <w:t>curenje</w:t>
      </w:r>
      <w:proofErr w:type="spellEnd"/>
      <w:r w:rsidRPr="00D1455C">
        <w:t>.</w:t>
      </w:r>
    </w:p>
    <w:p w14:paraId="2736C947" w14:textId="77777777" w:rsidR="00D1455C" w:rsidRPr="00D1455C" w:rsidRDefault="00D1455C" w:rsidP="00D1455C">
      <w:pPr>
        <w:numPr>
          <w:ilvl w:val="0"/>
          <w:numId w:val="15"/>
        </w:numPr>
        <w:spacing w:after="40"/>
        <w:jc w:val="both"/>
      </w:pPr>
      <w:r w:rsidRPr="00D1455C">
        <w:t xml:space="preserve">Ako se </w:t>
      </w:r>
      <w:proofErr w:type="spellStart"/>
      <w:r w:rsidRPr="00D1455C">
        <w:t>upali</w:t>
      </w:r>
      <w:proofErr w:type="spellEnd"/>
      <w:r w:rsidRPr="00D1455C">
        <w:t xml:space="preserve"> </w:t>
      </w:r>
      <w:proofErr w:type="spellStart"/>
      <w:r w:rsidRPr="00D1455C">
        <w:t>lampica</w:t>
      </w:r>
      <w:proofErr w:type="spellEnd"/>
      <w:r w:rsidRPr="00D1455C">
        <w:t xml:space="preserve"> „check </w:t>
      </w:r>
      <w:proofErr w:type="gramStart"/>
      <w:r w:rsidRPr="00D1455C">
        <w:t>engine“</w:t>
      </w:r>
      <w:proofErr w:type="gramEnd"/>
      <w:r w:rsidRPr="00D1455C">
        <w:t xml:space="preserve">, </w:t>
      </w:r>
      <w:proofErr w:type="spellStart"/>
      <w:r w:rsidRPr="00D1455C">
        <w:t>odmah</w:t>
      </w:r>
      <w:proofErr w:type="spellEnd"/>
      <w:r w:rsidRPr="00D1455C">
        <w:t xml:space="preserve"> se </w:t>
      </w:r>
      <w:proofErr w:type="spellStart"/>
      <w:r w:rsidRPr="00D1455C">
        <w:t>proveravaju</w:t>
      </w:r>
      <w:proofErr w:type="spellEnd"/>
      <w:r w:rsidRPr="00D1455C">
        <w:t xml:space="preserve"> </w:t>
      </w:r>
      <w:proofErr w:type="spellStart"/>
      <w:r w:rsidRPr="00D1455C">
        <w:t>očitani</w:t>
      </w:r>
      <w:proofErr w:type="spellEnd"/>
      <w:r w:rsidRPr="00D1455C">
        <w:t xml:space="preserve"> </w:t>
      </w:r>
      <w:proofErr w:type="spellStart"/>
      <w:r w:rsidRPr="00D1455C">
        <w:t>kodovi</w:t>
      </w:r>
      <w:proofErr w:type="spellEnd"/>
      <w:r w:rsidRPr="00D1455C">
        <w:t xml:space="preserve"> </w:t>
      </w:r>
      <w:proofErr w:type="spellStart"/>
      <w:r w:rsidRPr="00D1455C">
        <w:t>grešaka</w:t>
      </w:r>
      <w:proofErr w:type="spellEnd"/>
      <w:r w:rsidRPr="00D1455C">
        <w:t xml:space="preserve">. Ako </w:t>
      </w:r>
      <w:proofErr w:type="spellStart"/>
      <w:r w:rsidRPr="00D1455C">
        <w:t>kod</w:t>
      </w:r>
      <w:proofErr w:type="spellEnd"/>
      <w:r w:rsidRPr="00D1455C">
        <w:t xml:space="preserve"> </w:t>
      </w:r>
      <w:proofErr w:type="spellStart"/>
      <w:r w:rsidRPr="00D1455C">
        <w:t>ukazuje</w:t>
      </w:r>
      <w:proofErr w:type="spellEnd"/>
      <w:r w:rsidRPr="00D1455C">
        <w:t xml:space="preserve"> </w:t>
      </w:r>
      <w:proofErr w:type="spellStart"/>
      <w:r w:rsidRPr="00D1455C">
        <w:t>na</w:t>
      </w:r>
      <w:proofErr w:type="spellEnd"/>
      <w:r w:rsidRPr="00D1455C">
        <w:t xml:space="preserve"> lambda </w:t>
      </w:r>
      <w:proofErr w:type="spellStart"/>
      <w:r w:rsidRPr="00D1455C">
        <w:t>sondu</w:t>
      </w:r>
      <w:proofErr w:type="spellEnd"/>
      <w:r w:rsidRPr="00D1455C">
        <w:t xml:space="preserve">, a </w:t>
      </w:r>
      <w:proofErr w:type="spellStart"/>
      <w:r w:rsidRPr="00D1455C">
        <w:t>vozilo</w:t>
      </w:r>
      <w:proofErr w:type="spellEnd"/>
      <w:r w:rsidRPr="00D1455C">
        <w:t xml:space="preserve"> </w:t>
      </w:r>
      <w:proofErr w:type="spellStart"/>
      <w:r w:rsidRPr="00D1455C">
        <w:t>troši</w:t>
      </w:r>
      <w:proofErr w:type="spellEnd"/>
      <w:r w:rsidRPr="00D1455C">
        <w:t xml:space="preserve"> </w:t>
      </w:r>
      <w:proofErr w:type="spellStart"/>
      <w:r w:rsidRPr="00D1455C">
        <w:t>više</w:t>
      </w:r>
      <w:proofErr w:type="spellEnd"/>
      <w:r w:rsidRPr="00D1455C">
        <w:t xml:space="preserve"> </w:t>
      </w:r>
      <w:proofErr w:type="spellStart"/>
      <w:r w:rsidRPr="00D1455C">
        <w:t>goriva</w:t>
      </w:r>
      <w:proofErr w:type="spellEnd"/>
      <w:r w:rsidRPr="00D1455C">
        <w:t xml:space="preserve">, </w:t>
      </w:r>
      <w:proofErr w:type="spellStart"/>
      <w:r w:rsidRPr="00D1455C">
        <w:t>sistem</w:t>
      </w:r>
      <w:proofErr w:type="spellEnd"/>
      <w:r w:rsidRPr="00D1455C">
        <w:t xml:space="preserve"> </w:t>
      </w:r>
      <w:proofErr w:type="spellStart"/>
      <w:r w:rsidRPr="00D1455C">
        <w:t>donosi</w:t>
      </w:r>
      <w:proofErr w:type="spellEnd"/>
      <w:r w:rsidRPr="00D1455C">
        <w:t xml:space="preserve"> </w:t>
      </w:r>
      <w:proofErr w:type="spellStart"/>
      <w:r w:rsidRPr="00D1455C">
        <w:t>zaključak</w:t>
      </w:r>
      <w:proofErr w:type="spellEnd"/>
      <w:r w:rsidRPr="00D1455C">
        <w:t xml:space="preserve"> da je u </w:t>
      </w:r>
      <w:proofErr w:type="spellStart"/>
      <w:r w:rsidRPr="00D1455C">
        <w:t>kvaru</w:t>
      </w:r>
      <w:proofErr w:type="spellEnd"/>
      <w:r w:rsidRPr="00D1455C">
        <w:t xml:space="preserve"> </w:t>
      </w:r>
      <w:proofErr w:type="spellStart"/>
      <w:r w:rsidRPr="00D1455C">
        <w:t>upravo</w:t>
      </w:r>
      <w:proofErr w:type="spellEnd"/>
      <w:r w:rsidRPr="00D1455C">
        <w:t xml:space="preserve"> taj </w:t>
      </w:r>
      <w:proofErr w:type="spellStart"/>
      <w:r w:rsidRPr="00D1455C">
        <w:t>senzor</w:t>
      </w:r>
      <w:proofErr w:type="spellEnd"/>
      <w:r w:rsidRPr="00D1455C">
        <w:t>.</w:t>
      </w:r>
    </w:p>
    <w:p w14:paraId="7BD46302" w14:textId="77777777" w:rsidR="00D1455C" w:rsidRPr="00D1455C" w:rsidRDefault="00D1455C" w:rsidP="00D1455C">
      <w:pPr>
        <w:numPr>
          <w:ilvl w:val="0"/>
          <w:numId w:val="15"/>
        </w:numPr>
        <w:spacing w:after="40"/>
        <w:jc w:val="both"/>
      </w:pPr>
      <w:r w:rsidRPr="00D1455C">
        <w:t xml:space="preserve">Ako se </w:t>
      </w:r>
      <w:proofErr w:type="spellStart"/>
      <w:r w:rsidRPr="00D1455C">
        <w:t>pritisak</w:t>
      </w:r>
      <w:proofErr w:type="spellEnd"/>
      <w:r w:rsidRPr="00D1455C">
        <w:t xml:space="preserve"> </w:t>
      </w:r>
      <w:proofErr w:type="spellStart"/>
      <w:r w:rsidRPr="00D1455C">
        <w:t>ulja</w:t>
      </w:r>
      <w:proofErr w:type="spellEnd"/>
      <w:r w:rsidRPr="00D1455C">
        <w:t xml:space="preserve"> </w:t>
      </w:r>
      <w:proofErr w:type="spellStart"/>
      <w:r w:rsidRPr="00D1455C">
        <w:t>smanji</w:t>
      </w:r>
      <w:proofErr w:type="spellEnd"/>
      <w:r w:rsidRPr="00D1455C">
        <w:t xml:space="preserve"> </w:t>
      </w:r>
      <w:proofErr w:type="spellStart"/>
      <w:r w:rsidRPr="00D1455C">
        <w:t>ispod</w:t>
      </w:r>
      <w:proofErr w:type="spellEnd"/>
      <w:r w:rsidRPr="00D1455C">
        <w:t xml:space="preserve"> </w:t>
      </w:r>
      <w:proofErr w:type="spellStart"/>
      <w:r w:rsidRPr="00D1455C">
        <w:t>dozvoljene</w:t>
      </w:r>
      <w:proofErr w:type="spellEnd"/>
      <w:r w:rsidRPr="00D1455C">
        <w:t xml:space="preserve"> </w:t>
      </w:r>
      <w:proofErr w:type="spellStart"/>
      <w:r w:rsidRPr="00D1455C">
        <w:t>vrednosti</w:t>
      </w:r>
      <w:proofErr w:type="spellEnd"/>
      <w:r w:rsidRPr="00D1455C">
        <w:t xml:space="preserve">, </w:t>
      </w:r>
      <w:proofErr w:type="spellStart"/>
      <w:r w:rsidRPr="00D1455C">
        <w:t>odmah</w:t>
      </w:r>
      <w:proofErr w:type="spellEnd"/>
      <w:r w:rsidRPr="00D1455C">
        <w:t xml:space="preserve"> se </w:t>
      </w:r>
      <w:proofErr w:type="spellStart"/>
      <w:r w:rsidRPr="00D1455C">
        <w:t>aktivira</w:t>
      </w:r>
      <w:proofErr w:type="spellEnd"/>
      <w:r w:rsidRPr="00D1455C">
        <w:t xml:space="preserve"> </w:t>
      </w:r>
      <w:proofErr w:type="spellStart"/>
      <w:r w:rsidRPr="00D1455C">
        <w:t>pravilo</w:t>
      </w:r>
      <w:proofErr w:type="spellEnd"/>
      <w:r w:rsidRPr="00D1455C">
        <w:t xml:space="preserve"> za </w:t>
      </w:r>
      <w:proofErr w:type="spellStart"/>
      <w:r w:rsidRPr="00D1455C">
        <w:t>hitan</w:t>
      </w:r>
      <w:proofErr w:type="spellEnd"/>
      <w:r w:rsidRPr="00D1455C">
        <w:t xml:space="preserve"> </w:t>
      </w:r>
      <w:proofErr w:type="spellStart"/>
      <w:r w:rsidRPr="00D1455C">
        <w:t>prekid</w:t>
      </w:r>
      <w:proofErr w:type="spellEnd"/>
      <w:r w:rsidRPr="00D1455C">
        <w:t xml:space="preserve"> </w:t>
      </w:r>
      <w:proofErr w:type="spellStart"/>
      <w:r w:rsidRPr="00D1455C">
        <w:t>vožnje</w:t>
      </w:r>
      <w:proofErr w:type="spellEnd"/>
      <w:r w:rsidRPr="00D1455C">
        <w:t xml:space="preserve"> </w:t>
      </w:r>
      <w:proofErr w:type="spellStart"/>
      <w:r w:rsidRPr="00D1455C">
        <w:t>kako</w:t>
      </w:r>
      <w:proofErr w:type="spellEnd"/>
      <w:r w:rsidRPr="00D1455C">
        <w:t xml:space="preserve"> bi se </w:t>
      </w:r>
      <w:proofErr w:type="spellStart"/>
      <w:r w:rsidRPr="00D1455C">
        <w:t>sprečilo</w:t>
      </w:r>
      <w:proofErr w:type="spellEnd"/>
      <w:r w:rsidRPr="00D1455C">
        <w:t xml:space="preserve"> </w:t>
      </w:r>
      <w:proofErr w:type="spellStart"/>
      <w:r w:rsidRPr="00D1455C">
        <w:t>oštećenje</w:t>
      </w:r>
      <w:proofErr w:type="spellEnd"/>
      <w:r w:rsidRPr="00D1455C">
        <w:t xml:space="preserve"> </w:t>
      </w:r>
      <w:proofErr w:type="spellStart"/>
      <w:r w:rsidRPr="00D1455C">
        <w:t>motora</w:t>
      </w:r>
      <w:proofErr w:type="spellEnd"/>
      <w:r w:rsidRPr="00D1455C">
        <w:t>.</w:t>
      </w:r>
    </w:p>
    <w:p w14:paraId="1DE7491A" w14:textId="77777777" w:rsidR="00D1455C" w:rsidRPr="00D1455C" w:rsidRDefault="00D1455C" w:rsidP="00D1455C">
      <w:pPr>
        <w:numPr>
          <w:ilvl w:val="0"/>
          <w:numId w:val="15"/>
        </w:numPr>
        <w:spacing w:after="40"/>
        <w:jc w:val="both"/>
      </w:pPr>
      <w:r w:rsidRPr="00D1455C">
        <w:t xml:space="preserve">Ako ABS </w:t>
      </w:r>
      <w:proofErr w:type="spellStart"/>
      <w:r w:rsidRPr="00D1455C">
        <w:t>lampica</w:t>
      </w:r>
      <w:proofErr w:type="spellEnd"/>
      <w:r w:rsidRPr="00D1455C">
        <w:t xml:space="preserve"> </w:t>
      </w:r>
      <w:proofErr w:type="spellStart"/>
      <w:r w:rsidRPr="00D1455C">
        <w:t>svetli</w:t>
      </w:r>
      <w:proofErr w:type="spellEnd"/>
      <w:r w:rsidRPr="00D1455C">
        <w:t xml:space="preserve">, </w:t>
      </w:r>
      <w:proofErr w:type="spellStart"/>
      <w:r w:rsidRPr="00D1455C">
        <w:t>sistem</w:t>
      </w:r>
      <w:proofErr w:type="spellEnd"/>
      <w:r w:rsidRPr="00D1455C">
        <w:t xml:space="preserve"> </w:t>
      </w:r>
      <w:proofErr w:type="spellStart"/>
      <w:r w:rsidRPr="00D1455C">
        <w:t>pokreće</w:t>
      </w:r>
      <w:proofErr w:type="spellEnd"/>
      <w:r w:rsidRPr="00D1455C">
        <w:t xml:space="preserve"> </w:t>
      </w:r>
      <w:proofErr w:type="spellStart"/>
      <w:r w:rsidRPr="00D1455C">
        <w:t>proveru</w:t>
      </w:r>
      <w:proofErr w:type="spellEnd"/>
      <w:r w:rsidRPr="00D1455C">
        <w:t xml:space="preserve"> </w:t>
      </w:r>
      <w:proofErr w:type="spellStart"/>
      <w:r w:rsidRPr="00D1455C">
        <w:t>senzora</w:t>
      </w:r>
      <w:proofErr w:type="spellEnd"/>
      <w:r w:rsidRPr="00D1455C">
        <w:t xml:space="preserve"> </w:t>
      </w:r>
      <w:proofErr w:type="spellStart"/>
      <w:r w:rsidRPr="00D1455C">
        <w:t>točkova</w:t>
      </w:r>
      <w:proofErr w:type="spellEnd"/>
      <w:r w:rsidRPr="00D1455C">
        <w:t xml:space="preserve">. Ako </w:t>
      </w:r>
      <w:proofErr w:type="spellStart"/>
      <w:r w:rsidRPr="00D1455C">
        <w:t>istovremeno</w:t>
      </w:r>
      <w:proofErr w:type="spellEnd"/>
      <w:r w:rsidRPr="00D1455C">
        <w:t xml:space="preserve"> </w:t>
      </w:r>
      <w:proofErr w:type="spellStart"/>
      <w:r w:rsidRPr="00D1455C">
        <w:t>postoji</w:t>
      </w:r>
      <w:proofErr w:type="spellEnd"/>
      <w:r w:rsidRPr="00D1455C">
        <w:t xml:space="preserve"> </w:t>
      </w:r>
      <w:proofErr w:type="spellStart"/>
      <w:r w:rsidRPr="00D1455C">
        <w:t>i</w:t>
      </w:r>
      <w:proofErr w:type="spellEnd"/>
      <w:r w:rsidRPr="00D1455C">
        <w:t xml:space="preserve"> </w:t>
      </w:r>
      <w:proofErr w:type="spellStart"/>
      <w:r w:rsidRPr="00D1455C">
        <w:t>produžen</w:t>
      </w:r>
      <w:proofErr w:type="spellEnd"/>
      <w:r w:rsidRPr="00D1455C">
        <w:t xml:space="preserve"> put </w:t>
      </w:r>
      <w:proofErr w:type="spellStart"/>
      <w:r w:rsidRPr="00D1455C">
        <w:t>kočenja</w:t>
      </w:r>
      <w:proofErr w:type="spellEnd"/>
      <w:r w:rsidRPr="00D1455C">
        <w:t xml:space="preserve">, </w:t>
      </w:r>
      <w:proofErr w:type="spellStart"/>
      <w:r w:rsidRPr="00D1455C">
        <w:t>sistem</w:t>
      </w:r>
      <w:proofErr w:type="spellEnd"/>
      <w:r w:rsidRPr="00D1455C">
        <w:t xml:space="preserve"> </w:t>
      </w:r>
      <w:proofErr w:type="spellStart"/>
      <w:r w:rsidRPr="00D1455C">
        <w:t>zaključuje</w:t>
      </w:r>
      <w:proofErr w:type="spellEnd"/>
      <w:r w:rsidRPr="00D1455C">
        <w:t xml:space="preserve"> da problem </w:t>
      </w:r>
      <w:proofErr w:type="spellStart"/>
      <w:r w:rsidRPr="00D1455C">
        <w:t>nije</w:t>
      </w:r>
      <w:proofErr w:type="spellEnd"/>
      <w:r w:rsidRPr="00D1455C">
        <w:t xml:space="preserve"> </w:t>
      </w:r>
      <w:proofErr w:type="spellStart"/>
      <w:r w:rsidRPr="00D1455C">
        <w:t>samo</w:t>
      </w:r>
      <w:proofErr w:type="spellEnd"/>
      <w:r w:rsidRPr="00D1455C">
        <w:t xml:space="preserve"> </w:t>
      </w:r>
      <w:proofErr w:type="spellStart"/>
      <w:r w:rsidRPr="00D1455C">
        <w:t>elektronske</w:t>
      </w:r>
      <w:proofErr w:type="spellEnd"/>
      <w:r w:rsidRPr="00D1455C">
        <w:t xml:space="preserve">, </w:t>
      </w:r>
      <w:proofErr w:type="spellStart"/>
      <w:r w:rsidRPr="00D1455C">
        <w:t>već</w:t>
      </w:r>
      <w:proofErr w:type="spellEnd"/>
      <w:r w:rsidRPr="00D1455C">
        <w:t xml:space="preserve"> </w:t>
      </w:r>
      <w:proofErr w:type="spellStart"/>
      <w:r w:rsidRPr="00D1455C">
        <w:t>i</w:t>
      </w:r>
      <w:proofErr w:type="spellEnd"/>
      <w:r w:rsidRPr="00D1455C">
        <w:t xml:space="preserve"> </w:t>
      </w:r>
      <w:proofErr w:type="spellStart"/>
      <w:r w:rsidRPr="00D1455C">
        <w:t>mehaničke</w:t>
      </w:r>
      <w:proofErr w:type="spellEnd"/>
      <w:r w:rsidRPr="00D1455C">
        <w:t xml:space="preserve"> </w:t>
      </w:r>
      <w:proofErr w:type="spellStart"/>
      <w:r w:rsidRPr="00D1455C">
        <w:t>prirode</w:t>
      </w:r>
      <w:proofErr w:type="spellEnd"/>
      <w:r w:rsidRPr="00D1455C">
        <w:t>.</w:t>
      </w:r>
    </w:p>
    <w:p w14:paraId="4CEC2A35" w14:textId="77777777" w:rsidR="00D1455C" w:rsidRPr="00D1455C" w:rsidRDefault="00D1455C" w:rsidP="00D1455C">
      <w:pPr>
        <w:spacing w:after="40"/>
        <w:jc w:val="both"/>
      </w:pPr>
      <w:r w:rsidRPr="00D1455C">
        <w:t xml:space="preserve">Na </w:t>
      </w:r>
      <w:proofErr w:type="spellStart"/>
      <w:r w:rsidRPr="00D1455C">
        <w:t>ovaj</w:t>
      </w:r>
      <w:proofErr w:type="spellEnd"/>
      <w:r w:rsidRPr="00D1455C">
        <w:t xml:space="preserve"> </w:t>
      </w:r>
      <w:proofErr w:type="spellStart"/>
      <w:r w:rsidRPr="00D1455C">
        <w:t>način</w:t>
      </w:r>
      <w:proofErr w:type="spellEnd"/>
      <w:r w:rsidRPr="00D1455C">
        <w:t xml:space="preserve">, forward chaining </w:t>
      </w:r>
      <w:proofErr w:type="spellStart"/>
      <w:r w:rsidRPr="00D1455C">
        <w:t>pomaže</w:t>
      </w:r>
      <w:proofErr w:type="spellEnd"/>
      <w:r w:rsidRPr="00D1455C">
        <w:t xml:space="preserve"> </w:t>
      </w:r>
      <w:proofErr w:type="spellStart"/>
      <w:r w:rsidRPr="00D1455C">
        <w:t>sistemu</w:t>
      </w:r>
      <w:proofErr w:type="spellEnd"/>
      <w:r w:rsidRPr="00D1455C">
        <w:t xml:space="preserve"> da </w:t>
      </w:r>
      <w:proofErr w:type="spellStart"/>
      <w:r w:rsidRPr="00D1455C">
        <w:t>brzo</w:t>
      </w:r>
      <w:proofErr w:type="spellEnd"/>
      <w:r w:rsidRPr="00D1455C">
        <w:t xml:space="preserve"> </w:t>
      </w:r>
      <w:proofErr w:type="spellStart"/>
      <w:r w:rsidRPr="00D1455C">
        <w:t>reaguje</w:t>
      </w:r>
      <w:proofErr w:type="spellEnd"/>
      <w:r w:rsidRPr="00D1455C">
        <w:t xml:space="preserve"> </w:t>
      </w:r>
      <w:proofErr w:type="spellStart"/>
      <w:r w:rsidRPr="00D1455C">
        <w:t>i</w:t>
      </w:r>
      <w:proofErr w:type="spellEnd"/>
      <w:r w:rsidRPr="00D1455C">
        <w:t xml:space="preserve"> </w:t>
      </w:r>
      <w:proofErr w:type="spellStart"/>
      <w:r w:rsidRPr="00D1455C">
        <w:t>predloži</w:t>
      </w:r>
      <w:proofErr w:type="spellEnd"/>
      <w:r w:rsidRPr="00D1455C">
        <w:t xml:space="preserve"> mere pre </w:t>
      </w:r>
      <w:proofErr w:type="spellStart"/>
      <w:r w:rsidRPr="00D1455C">
        <w:t>nego</w:t>
      </w:r>
      <w:proofErr w:type="spellEnd"/>
      <w:r w:rsidRPr="00D1455C">
        <w:t xml:space="preserve"> </w:t>
      </w:r>
      <w:proofErr w:type="spellStart"/>
      <w:r w:rsidRPr="00D1455C">
        <w:t>što</w:t>
      </w:r>
      <w:proofErr w:type="spellEnd"/>
      <w:r w:rsidRPr="00D1455C">
        <w:t xml:space="preserve"> </w:t>
      </w:r>
      <w:proofErr w:type="spellStart"/>
      <w:r w:rsidRPr="00D1455C">
        <w:t>kvar</w:t>
      </w:r>
      <w:proofErr w:type="spellEnd"/>
      <w:r w:rsidRPr="00D1455C">
        <w:t xml:space="preserve"> </w:t>
      </w:r>
      <w:proofErr w:type="spellStart"/>
      <w:r w:rsidRPr="00D1455C">
        <w:t>izazove</w:t>
      </w:r>
      <w:proofErr w:type="spellEnd"/>
      <w:r w:rsidRPr="00D1455C">
        <w:t xml:space="preserve"> </w:t>
      </w:r>
      <w:proofErr w:type="spellStart"/>
      <w:r w:rsidRPr="00D1455C">
        <w:t>veće</w:t>
      </w:r>
      <w:proofErr w:type="spellEnd"/>
      <w:r w:rsidRPr="00D1455C">
        <w:t xml:space="preserve"> </w:t>
      </w:r>
      <w:proofErr w:type="spellStart"/>
      <w:r w:rsidRPr="00D1455C">
        <w:t>posledice</w:t>
      </w:r>
      <w:proofErr w:type="spellEnd"/>
      <w:r w:rsidRPr="00D1455C">
        <w:t>.</w:t>
      </w:r>
    </w:p>
    <w:p w14:paraId="570EF16F" w14:textId="77777777" w:rsidR="00D1455C" w:rsidRDefault="00D1455C"/>
    <w:p w14:paraId="204621B6" w14:textId="77777777" w:rsidR="00AA5004" w:rsidRDefault="00000000">
      <w:pPr>
        <w:pStyle w:val="Heading1"/>
      </w:pPr>
      <w:r>
        <w:t>Query (</w:t>
      </w:r>
      <w:proofErr w:type="spellStart"/>
      <w:r>
        <w:t>izveštaji</w:t>
      </w:r>
      <w:proofErr w:type="spellEnd"/>
      <w:r>
        <w:t>):</w:t>
      </w:r>
    </w:p>
    <w:p w14:paraId="138470F2" w14:textId="77777777" w:rsidR="007D19E4" w:rsidRPr="007D19E4" w:rsidRDefault="007D19E4" w:rsidP="00D34FB9">
      <w:pPr>
        <w:jc w:val="both"/>
      </w:pP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omogućava</w:t>
      </w:r>
      <w:proofErr w:type="spellEnd"/>
      <w:r w:rsidRPr="007D19E4">
        <w:t xml:space="preserve"> </w:t>
      </w:r>
      <w:proofErr w:type="spellStart"/>
      <w:r w:rsidRPr="007D19E4">
        <w:t>kreiranje</w:t>
      </w:r>
      <w:proofErr w:type="spellEnd"/>
      <w:r w:rsidRPr="007D19E4">
        <w:t xml:space="preserve"> </w:t>
      </w:r>
      <w:proofErr w:type="spellStart"/>
      <w:r w:rsidRPr="007D19E4">
        <w:t>različitih</w:t>
      </w:r>
      <w:proofErr w:type="spellEnd"/>
      <w:r w:rsidRPr="007D19E4">
        <w:t xml:space="preserve"> </w:t>
      </w:r>
      <w:proofErr w:type="spellStart"/>
      <w:r w:rsidRPr="007D19E4">
        <w:t>upita</w:t>
      </w:r>
      <w:proofErr w:type="spellEnd"/>
      <w:r w:rsidRPr="007D19E4">
        <w:t xml:space="preserve"> </w:t>
      </w:r>
      <w:proofErr w:type="spellStart"/>
      <w:r w:rsidRPr="007D19E4">
        <w:t>nad</w:t>
      </w:r>
      <w:proofErr w:type="spellEnd"/>
      <w:r w:rsidRPr="007D19E4">
        <w:t xml:space="preserve"> </w:t>
      </w:r>
      <w:proofErr w:type="spellStart"/>
      <w:r w:rsidRPr="007D19E4">
        <w:t>bazom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simptoma</w:t>
      </w:r>
      <w:proofErr w:type="spellEnd"/>
      <w:r w:rsidRPr="007D19E4">
        <w:t xml:space="preserve">, </w:t>
      </w:r>
      <w:proofErr w:type="spellStart"/>
      <w:r w:rsidRPr="007D19E4">
        <w:t>čime</w:t>
      </w:r>
      <w:proofErr w:type="spellEnd"/>
      <w:r w:rsidRPr="007D19E4">
        <w:t xml:space="preserve"> </w:t>
      </w:r>
      <w:proofErr w:type="spellStart"/>
      <w:r w:rsidRPr="007D19E4">
        <w:t>korisnici</w:t>
      </w:r>
      <w:proofErr w:type="spellEnd"/>
      <w:r w:rsidRPr="007D19E4">
        <w:t xml:space="preserve"> (</w:t>
      </w:r>
      <w:proofErr w:type="spellStart"/>
      <w:r w:rsidRPr="007D19E4">
        <w:t>posebno</w:t>
      </w:r>
      <w:proofErr w:type="spellEnd"/>
      <w:r w:rsidRPr="007D19E4">
        <w:t xml:space="preserve"> </w:t>
      </w:r>
      <w:proofErr w:type="spellStart"/>
      <w:r w:rsidRPr="007D19E4">
        <w:t>mehaničari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administratori</w:t>
      </w:r>
      <w:proofErr w:type="spellEnd"/>
      <w:r w:rsidRPr="007D19E4">
        <w:t xml:space="preserve">) </w:t>
      </w:r>
      <w:proofErr w:type="spellStart"/>
      <w:r w:rsidRPr="007D19E4">
        <w:t>mogu</w:t>
      </w:r>
      <w:proofErr w:type="spellEnd"/>
      <w:r w:rsidRPr="007D19E4">
        <w:t xml:space="preserve">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detaljne</w:t>
      </w:r>
      <w:proofErr w:type="spellEnd"/>
      <w:r w:rsidRPr="007D19E4">
        <w:t xml:space="preserve"> </w:t>
      </w:r>
      <w:proofErr w:type="spellStart"/>
      <w:r w:rsidRPr="007D19E4">
        <w:t>izveštaje</w:t>
      </w:r>
      <w:proofErr w:type="spellEnd"/>
      <w:r w:rsidRPr="007D19E4">
        <w:t>.</w:t>
      </w:r>
    </w:p>
    <w:p w14:paraId="5AEDAEF5" w14:textId="77777777" w:rsidR="007D19E4" w:rsidRPr="007D19E4" w:rsidRDefault="007D19E4" w:rsidP="00D34FB9">
      <w:pPr>
        <w:jc w:val="both"/>
      </w:pPr>
      <w:proofErr w:type="spellStart"/>
      <w:r w:rsidRPr="007D19E4">
        <w:t>Primeri</w:t>
      </w:r>
      <w:proofErr w:type="spellEnd"/>
      <w:r w:rsidRPr="007D19E4">
        <w:t xml:space="preserve"> </w:t>
      </w:r>
      <w:proofErr w:type="spellStart"/>
      <w:r w:rsidRPr="007D19E4">
        <w:t>upita</w:t>
      </w:r>
      <w:proofErr w:type="spellEnd"/>
      <w:r w:rsidRPr="007D19E4">
        <w:t xml:space="preserve"> </w:t>
      </w:r>
      <w:proofErr w:type="spellStart"/>
      <w:r w:rsidRPr="007D19E4">
        <w:t>koje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podržava</w:t>
      </w:r>
      <w:proofErr w:type="spellEnd"/>
      <w:r w:rsidRPr="007D19E4">
        <w:t>:</w:t>
      </w:r>
    </w:p>
    <w:p w14:paraId="6B5DCBF0" w14:textId="426EDF68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Mehaničar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da </w:t>
      </w:r>
      <w:proofErr w:type="spellStart"/>
      <w:r w:rsidRPr="007D19E4">
        <w:t>izabere</w:t>
      </w:r>
      <w:proofErr w:type="spellEnd"/>
      <w:r w:rsidRPr="007D19E4">
        <w:t xml:space="preserve"> </w:t>
      </w:r>
      <w:proofErr w:type="spellStart"/>
      <w:r w:rsidRPr="007D19E4">
        <w:t>određeni</w:t>
      </w:r>
      <w:proofErr w:type="spellEnd"/>
      <w:r w:rsidRPr="007D19E4">
        <w:t xml:space="preserve"> </w:t>
      </w:r>
      <w:proofErr w:type="spellStart"/>
      <w:r w:rsidRPr="007D19E4">
        <w:t>simptom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prikazuje</w:t>
      </w:r>
      <w:proofErr w:type="spellEnd"/>
      <w:r w:rsidRPr="007D19E4">
        <w:t xml:space="preserve"> </w:t>
      </w:r>
      <w:proofErr w:type="spellStart"/>
      <w:r w:rsidRPr="007D19E4">
        <w:t>procenat</w:t>
      </w:r>
      <w:proofErr w:type="spellEnd"/>
      <w:r w:rsidRPr="007D19E4">
        <w:t xml:space="preserve"> </w:t>
      </w:r>
      <w:proofErr w:type="spellStart"/>
      <w:r w:rsidRPr="007D19E4">
        <w:t>slučajeva</w:t>
      </w:r>
      <w:proofErr w:type="spellEnd"/>
      <w:r w:rsidRPr="007D19E4">
        <w:t xml:space="preserve"> u </w:t>
      </w:r>
      <w:proofErr w:type="spellStart"/>
      <w:r w:rsidRPr="007D19E4">
        <w:t>kojima</w:t>
      </w:r>
      <w:proofErr w:type="spellEnd"/>
      <w:r w:rsidRPr="007D19E4">
        <w:t xml:space="preserve"> se taj </w:t>
      </w:r>
      <w:proofErr w:type="spellStart"/>
      <w:r w:rsidRPr="007D19E4">
        <w:t>simptom</w:t>
      </w:r>
      <w:proofErr w:type="spellEnd"/>
      <w:r w:rsidRPr="007D19E4">
        <w:t xml:space="preserve"> </w:t>
      </w:r>
      <w:proofErr w:type="spellStart"/>
      <w:r w:rsidRPr="007D19E4">
        <w:t>pojavio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sa</w:t>
      </w:r>
      <w:proofErr w:type="spellEnd"/>
      <w:r w:rsidRPr="007D19E4">
        <w:t xml:space="preserve"> </w:t>
      </w:r>
      <w:proofErr w:type="spellStart"/>
      <w:r w:rsidRPr="007D19E4">
        <w:t>kojim</w:t>
      </w:r>
      <w:proofErr w:type="spellEnd"/>
      <w:r w:rsidRPr="007D19E4">
        <w:t xml:space="preserve"> </w:t>
      </w:r>
      <w:proofErr w:type="spellStart"/>
      <w:r w:rsidRPr="007D19E4">
        <w:t>kvarovima</w:t>
      </w:r>
      <w:proofErr w:type="spellEnd"/>
      <w:r w:rsidRPr="007D19E4">
        <w:t xml:space="preserve"> je </w:t>
      </w:r>
      <w:proofErr w:type="spellStart"/>
      <w:r w:rsidRPr="007D19E4">
        <w:t>najčešće</w:t>
      </w:r>
      <w:proofErr w:type="spellEnd"/>
      <w:r w:rsidRPr="007D19E4">
        <w:t xml:space="preserve"> bio </w:t>
      </w:r>
      <w:proofErr w:type="spellStart"/>
      <w:r w:rsidRPr="007D19E4">
        <w:t>povezan</w:t>
      </w:r>
      <w:proofErr w:type="spellEnd"/>
      <w:r w:rsidRPr="007D19E4">
        <w:t>.</w:t>
      </w:r>
    </w:p>
    <w:p w14:paraId="0865955A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Može</w:t>
      </w:r>
      <w:proofErr w:type="spellEnd"/>
      <w:r w:rsidRPr="007D19E4">
        <w:t xml:space="preserve"> da se </w:t>
      </w:r>
      <w:proofErr w:type="spellStart"/>
      <w:r w:rsidRPr="007D19E4">
        <w:t>izabere</w:t>
      </w:r>
      <w:proofErr w:type="spellEnd"/>
      <w:r w:rsidRPr="007D19E4">
        <w:t xml:space="preserve"> tip </w:t>
      </w:r>
      <w:proofErr w:type="spellStart"/>
      <w:r w:rsidRPr="007D19E4">
        <w:t>kvara</w:t>
      </w:r>
      <w:proofErr w:type="spellEnd"/>
      <w:r w:rsidRPr="007D19E4">
        <w:t xml:space="preserve"> (</w:t>
      </w:r>
      <w:proofErr w:type="spellStart"/>
      <w:r w:rsidRPr="007D19E4">
        <w:t>npr</w:t>
      </w:r>
      <w:proofErr w:type="spellEnd"/>
      <w:r w:rsidRPr="007D19E4">
        <w:t xml:space="preserve">. </w:t>
      </w:r>
      <w:proofErr w:type="spellStart"/>
      <w:r w:rsidRPr="007D19E4">
        <w:t>električni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)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prikazuje</w:t>
      </w:r>
      <w:proofErr w:type="spellEnd"/>
      <w:r w:rsidRPr="007D19E4">
        <w:t xml:space="preserve"> </w:t>
      </w:r>
      <w:proofErr w:type="spellStart"/>
      <w:r w:rsidRPr="007D19E4">
        <w:t>učestalost</w:t>
      </w:r>
      <w:proofErr w:type="spellEnd"/>
      <w:r w:rsidRPr="007D19E4">
        <w:t xml:space="preserve"> </w:t>
      </w:r>
      <w:proofErr w:type="spellStart"/>
      <w:r w:rsidRPr="007D19E4">
        <w:t>tog</w:t>
      </w:r>
      <w:proofErr w:type="spellEnd"/>
      <w:r w:rsidRPr="007D19E4">
        <w:t xml:space="preserve"> </w:t>
      </w:r>
      <w:proofErr w:type="spellStart"/>
      <w:r w:rsidRPr="007D19E4">
        <w:t>kvara</w:t>
      </w:r>
      <w:proofErr w:type="spellEnd"/>
      <w:r w:rsidRPr="007D19E4">
        <w:t xml:space="preserve"> u </w:t>
      </w:r>
      <w:proofErr w:type="spellStart"/>
      <w:r w:rsidRPr="007D19E4">
        <w:t>odnosu</w:t>
      </w:r>
      <w:proofErr w:type="spellEnd"/>
      <w:r w:rsidRPr="007D19E4">
        <w:t xml:space="preserve"> </w:t>
      </w:r>
      <w:proofErr w:type="spellStart"/>
      <w:r w:rsidRPr="007D19E4">
        <w:t>na</w:t>
      </w:r>
      <w:proofErr w:type="spellEnd"/>
      <w:r w:rsidRPr="007D19E4">
        <w:t xml:space="preserve"> </w:t>
      </w:r>
      <w:proofErr w:type="spellStart"/>
      <w:r w:rsidRPr="007D19E4">
        <w:t>ostale</w:t>
      </w:r>
      <w:proofErr w:type="spellEnd"/>
      <w:r w:rsidRPr="007D19E4">
        <w:t xml:space="preserve"> </w:t>
      </w:r>
      <w:proofErr w:type="spellStart"/>
      <w:r w:rsidRPr="007D19E4">
        <w:t>podsklopove</w:t>
      </w:r>
      <w:proofErr w:type="spellEnd"/>
      <w:r w:rsidRPr="007D19E4">
        <w:t xml:space="preserve"> </w:t>
      </w:r>
      <w:proofErr w:type="spellStart"/>
      <w:r w:rsidRPr="007D19E4">
        <w:t>vozila</w:t>
      </w:r>
      <w:proofErr w:type="spellEnd"/>
      <w:r w:rsidRPr="007D19E4">
        <w:t>.</w:t>
      </w:r>
    </w:p>
    <w:p w14:paraId="3C1F452F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r w:rsidRPr="007D19E4">
        <w:t xml:space="preserve">Za </w:t>
      </w:r>
      <w:proofErr w:type="spellStart"/>
      <w:r w:rsidRPr="007D19E4">
        <w:t>određeni</w:t>
      </w:r>
      <w:proofErr w:type="spellEnd"/>
      <w:r w:rsidRPr="007D19E4">
        <w:t xml:space="preserve"> model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godište</w:t>
      </w:r>
      <w:proofErr w:type="spellEnd"/>
      <w:r w:rsidRPr="007D19E4">
        <w:t xml:space="preserve"> </w:t>
      </w:r>
      <w:proofErr w:type="spellStart"/>
      <w:r w:rsidRPr="007D19E4">
        <w:t>automobila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se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izveštaj</w:t>
      </w:r>
      <w:proofErr w:type="spellEnd"/>
      <w:r w:rsidRPr="007D19E4">
        <w:t xml:space="preserve"> o </w:t>
      </w:r>
      <w:proofErr w:type="spellStart"/>
      <w:r w:rsidRPr="007D19E4">
        <w:t>najčešćim</w:t>
      </w:r>
      <w:proofErr w:type="spellEnd"/>
      <w:r w:rsidRPr="007D19E4">
        <w:t xml:space="preserve"> </w:t>
      </w:r>
      <w:proofErr w:type="spellStart"/>
      <w:r w:rsidRPr="007D19E4">
        <w:t>kvarovima</w:t>
      </w:r>
      <w:proofErr w:type="spellEnd"/>
      <w:r w:rsidRPr="007D19E4">
        <w:t xml:space="preserve">, </w:t>
      </w:r>
      <w:proofErr w:type="spellStart"/>
      <w:r w:rsidRPr="007D19E4">
        <w:t>zajedno</w:t>
      </w:r>
      <w:proofErr w:type="spellEnd"/>
      <w:r w:rsidRPr="007D19E4">
        <w:t xml:space="preserve"> </w:t>
      </w:r>
      <w:proofErr w:type="spellStart"/>
      <w:r w:rsidRPr="007D19E4">
        <w:t>sa</w:t>
      </w:r>
      <w:proofErr w:type="spellEnd"/>
      <w:r w:rsidRPr="007D19E4">
        <w:t xml:space="preserve"> </w:t>
      </w:r>
      <w:proofErr w:type="spellStart"/>
      <w:r w:rsidRPr="007D19E4">
        <w:t>procentima</w:t>
      </w:r>
      <w:proofErr w:type="spellEnd"/>
      <w:r w:rsidRPr="007D19E4">
        <w:t>.</w:t>
      </w:r>
    </w:p>
    <w:p w14:paraId="16ADEB5A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Sistem</w:t>
      </w:r>
      <w:proofErr w:type="spellEnd"/>
      <w:r w:rsidRPr="007D19E4">
        <w:t xml:space="preserve"> </w:t>
      </w:r>
      <w:proofErr w:type="spellStart"/>
      <w:r w:rsidRPr="007D19E4">
        <w:t>može</w:t>
      </w:r>
      <w:proofErr w:type="spellEnd"/>
      <w:r w:rsidRPr="007D19E4">
        <w:t xml:space="preserve"> </w:t>
      </w:r>
      <w:proofErr w:type="spellStart"/>
      <w:r w:rsidRPr="007D19E4">
        <w:t>prikazati</w:t>
      </w:r>
      <w:proofErr w:type="spellEnd"/>
      <w:r w:rsidRPr="007D19E4">
        <w:t xml:space="preserve"> </w:t>
      </w:r>
      <w:proofErr w:type="spellStart"/>
      <w:r w:rsidRPr="007D19E4">
        <w:t>koliko</w:t>
      </w:r>
      <w:proofErr w:type="spellEnd"/>
      <w:r w:rsidRPr="007D19E4">
        <w:t xml:space="preserve"> puta je </w:t>
      </w:r>
      <w:proofErr w:type="spellStart"/>
      <w:r w:rsidRPr="007D19E4">
        <w:t>određeni</w:t>
      </w:r>
      <w:proofErr w:type="spellEnd"/>
      <w:r w:rsidRPr="007D19E4">
        <w:t xml:space="preserve"> </w:t>
      </w:r>
      <w:proofErr w:type="spellStart"/>
      <w:r w:rsidRPr="007D19E4">
        <w:t>senzor</w:t>
      </w:r>
      <w:proofErr w:type="spellEnd"/>
      <w:r w:rsidRPr="007D19E4">
        <w:t xml:space="preserve"> </w:t>
      </w:r>
      <w:proofErr w:type="spellStart"/>
      <w:r w:rsidRPr="007D19E4">
        <w:t>generisao</w:t>
      </w:r>
      <w:proofErr w:type="spellEnd"/>
      <w:r w:rsidRPr="007D19E4">
        <w:t xml:space="preserve"> </w:t>
      </w:r>
      <w:proofErr w:type="spellStart"/>
      <w:r w:rsidRPr="007D19E4">
        <w:t>grešku</w:t>
      </w:r>
      <w:proofErr w:type="spellEnd"/>
      <w:r w:rsidRPr="007D19E4">
        <w:t xml:space="preserve"> u </w:t>
      </w:r>
      <w:proofErr w:type="spellStart"/>
      <w:r w:rsidRPr="007D19E4">
        <w:t>određenom</w:t>
      </w:r>
      <w:proofErr w:type="spellEnd"/>
      <w:r w:rsidRPr="007D19E4">
        <w:t xml:space="preserve"> </w:t>
      </w:r>
      <w:proofErr w:type="spellStart"/>
      <w:r w:rsidRPr="007D19E4">
        <w:t>vremenskom</w:t>
      </w:r>
      <w:proofErr w:type="spellEnd"/>
      <w:r w:rsidRPr="007D19E4">
        <w:t xml:space="preserve"> </w:t>
      </w:r>
      <w:proofErr w:type="spellStart"/>
      <w:r w:rsidRPr="007D19E4">
        <w:t>periodu</w:t>
      </w:r>
      <w:proofErr w:type="spellEnd"/>
      <w:r w:rsidRPr="007D19E4">
        <w:t>.</w:t>
      </w:r>
    </w:p>
    <w:p w14:paraId="292A95EB" w14:textId="77777777" w:rsidR="007D19E4" w:rsidRPr="007D19E4" w:rsidRDefault="007D19E4" w:rsidP="00D34FB9">
      <w:pPr>
        <w:pStyle w:val="ListParagraph"/>
        <w:numPr>
          <w:ilvl w:val="0"/>
          <w:numId w:val="13"/>
        </w:numPr>
        <w:jc w:val="both"/>
      </w:pPr>
      <w:proofErr w:type="spellStart"/>
      <w:r w:rsidRPr="007D19E4">
        <w:t>Moguće</w:t>
      </w:r>
      <w:proofErr w:type="spellEnd"/>
      <w:r w:rsidRPr="007D19E4">
        <w:t xml:space="preserve"> je </w:t>
      </w:r>
      <w:proofErr w:type="spellStart"/>
      <w:r w:rsidRPr="007D19E4">
        <w:t>dobiti</w:t>
      </w:r>
      <w:proofErr w:type="spellEnd"/>
      <w:r w:rsidRPr="007D19E4">
        <w:t xml:space="preserve"> </w:t>
      </w:r>
      <w:proofErr w:type="spellStart"/>
      <w:r w:rsidRPr="007D19E4">
        <w:t>grafički</w:t>
      </w:r>
      <w:proofErr w:type="spellEnd"/>
      <w:r w:rsidRPr="007D19E4">
        <w:t xml:space="preserve"> </w:t>
      </w:r>
      <w:proofErr w:type="spellStart"/>
      <w:r w:rsidRPr="007D19E4">
        <w:t>prikaz</w:t>
      </w:r>
      <w:proofErr w:type="spellEnd"/>
      <w:r w:rsidRPr="007D19E4">
        <w:t xml:space="preserve"> </w:t>
      </w:r>
      <w:proofErr w:type="spellStart"/>
      <w:r w:rsidRPr="007D19E4">
        <w:t>statistike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po </w:t>
      </w:r>
      <w:proofErr w:type="spellStart"/>
      <w:r w:rsidRPr="007D19E4">
        <w:t>kategorijama</w:t>
      </w:r>
      <w:proofErr w:type="spellEnd"/>
      <w:r w:rsidRPr="007D19E4">
        <w:t xml:space="preserve"> (motor, </w:t>
      </w:r>
      <w:proofErr w:type="spellStart"/>
      <w:r w:rsidRPr="007D19E4">
        <w:t>kočioni</w:t>
      </w:r>
      <w:proofErr w:type="spellEnd"/>
      <w:r w:rsidRPr="007D19E4">
        <w:t xml:space="preserve"> </w:t>
      </w:r>
      <w:proofErr w:type="spellStart"/>
      <w:r w:rsidRPr="007D19E4">
        <w:t>sistem</w:t>
      </w:r>
      <w:proofErr w:type="spellEnd"/>
      <w:r w:rsidRPr="007D19E4">
        <w:t xml:space="preserve">, </w:t>
      </w:r>
      <w:proofErr w:type="spellStart"/>
      <w:r w:rsidRPr="007D19E4">
        <w:t>elektronika</w:t>
      </w:r>
      <w:proofErr w:type="spellEnd"/>
      <w:r w:rsidRPr="007D19E4">
        <w:t xml:space="preserve"> </w:t>
      </w:r>
      <w:proofErr w:type="spellStart"/>
      <w:r w:rsidRPr="007D19E4">
        <w:t>itd</w:t>
      </w:r>
      <w:proofErr w:type="spellEnd"/>
      <w:r w:rsidRPr="007D19E4">
        <w:t>.).</w:t>
      </w:r>
    </w:p>
    <w:p w14:paraId="6464E6DF" w14:textId="44B988F1" w:rsidR="00AA5004" w:rsidRDefault="007D19E4" w:rsidP="00E441D2">
      <w:pPr>
        <w:jc w:val="both"/>
      </w:pPr>
      <w:r w:rsidRPr="007D19E4">
        <w:t xml:space="preserve">Na </w:t>
      </w:r>
      <w:proofErr w:type="spellStart"/>
      <w:r w:rsidRPr="007D19E4">
        <w:t>ovaj</w:t>
      </w:r>
      <w:proofErr w:type="spellEnd"/>
      <w:r w:rsidRPr="007D19E4">
        <w:t xml:space="preserve"> </w:t>
      </w:r>
      <w:proofErr w:type="spellStart"/>
      <w:r w:rsidRPr="007D19E4">
        <w:t>način</w:t>
      </w:r>
      <w:proofErr w:type="spellEnd"/>
      <w:r w:rsidRPr="007D19E4">
        <w:t xml:space="preserve"> query deo </w:t>
      </w:r>
      <w:proofErr w:type="spellStart"/>
      <w:r w:rsidRPr="007D19E4">
        <w:t>omogućava</w:t>
      </w:r>
      <w:proofErr w:type="spellEnd"/>
      <w:r w:rsidRPr="007D19E4">
        <w:t xml:space="preserve"> </w:t>
      </w:r>
      <w:proofErr w:type="spellStart"/>
      <w:r w:rsidRPr="007D19E4">
        <w:t>analizu</w:t>
      </w:r>
      <w:proofErr w:type="spellEnd"/>
      <w:r w:rsidRPr="007D19E4">
        <w:t xml:space="preserve"> </w:t>
      </w:r>
      <w:proofErr w:type="spellStart"/>
      <w:r w:rsidRPr="007D19E4">
        <w:t>istorije</w:t>
      </w:r>
      <w:proofErr w:type="spellEnd"/>
      <w:r w:rsidRPr="007D19E4">
        <w:t xml:space="preserve"> </w:t>
      </w:r>
      <w:proofErr w:type="spellStart"/>
      <w:r w:rsidRPr="007D19E4">
        <w:t>kvarova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</w:t>
      </w:r>
      <w:proofErr w:type="spellStart"/>
      <w:r w:rsidRPr="007D19E4">
        <w:t>simptoma</w:t>
      </w:r>
      <w:proofErr w:type="spellEnd"/>
      <w:r w:rsidRPr="007D19E4">
        <w:t xml:space="preserve">, </w:t>
      </w:r>
      <w:proofErr w:type="spellStart"/>
      <w:r w:rsidRPr="007D19E4">
        <w:t>što</w:t>
      </w:r>
      <w:proofErr w:type="spellEnd"/>
      <w:r w:rsidRPr="007D19E4">
        <w:t xml:space="preserve"> </w:t>
      </w:r>
      <w:proofErr w:type="spellStart"/>
      <w:r w:rsidRPr="007D19E4">
        <w:t>pomaže</w:t>
      </w:r>
      <w:proofErr w:type="spellEnd"/>
      <w:r w:rsidRPr="007D19E4">
        <w:t xml:space="preserve"> </w:t>
      </w:r>
      <w:proofErr w:type="spellStart"/>
      <w:r w:rsidRPr="007D19E4">
        <w:t>kako</w:t>
      </w:r>
      <w:proofErr w:type="spellEnd"/>
      <w:r w:rsidRPr="007D19E4">
        <w:t xml:space="preserve"> u </w:t>
      </w:r>
      <w:proofErr w:type="spellStart"/>
      <w:r w:rsidRPr="007D19E4">
        <w:t>dijagnostici</w:t>
      </w:r>
      <w:proofErr w:type="spellEnd"/>
      <w:r w:rsidRPr="007D19E4">
        <w:t xml:space="preserve"> </w:t>
      </w:r>
      <w:proofErr w:type="spellStart"/>
      <w:r w:rsidRPr="007D19E4">
        <w:t>tako</w:t>
      </w:r>
      <w:proofErr w:type="spellEnd"/>
      <w:r w:rsidRPr="007D19E4">
        <w:t xml:space="preserve"> </w:t>
      </w:r>
      <w:proofErr w:type="spellStart"/>
      <w:r w:rsidRPr="007D19E4">
        <w:t>i</w:t>
      </w:r>
      <w:proofErr w:type="spellEnd"/>
      <w:r w:rsidRPr="007D19E4">
        <w:t xml:space="preserve"> u </w:t>
      </w:r>
      <w:proofErr w:type="spellStart"/>
      <w:r w:rsidRPr="007D19E4">
        <w:t>unapređenju</w:t>
      </w:r>
      <w:proofErr w:type="spellEnd"/>
      <w:r w:rsidRPr="007D19E4">
        <w:t xml:space="preserve"> </w:t>
      </w:r>
      <w:proofErr w:type="spellStart"/>
      <w:r w:rsidRPr="007D19E4">
        <w:t>baze</w:t>
      </w:r>
      <w:proofErr w:type="spellEnd"/>
      <w:r w:rsidRPr="007D19E4">
        <w:t xml:space="preserve"> </w:t>
      </w:r>
      <w:proofErr w:type="spellStart"/>
      <w:r w:rsidRPr="007D19E4">
        <w:t>znanja</w:t>
      </w:r>
      <w:proofErr w:type="spellEnd"/>
      <w:r w:rsidRPr="007D19E4">
        <w:t>.</w:t>
      </w:r>
    </w:p>
    <w:sectPr w:rsidR="00AA50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5E66D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F395E"/>
    <w:multiLevelType w:val="multilevel"/>
    <w:tmpl w:val="FA3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90028"/>
    <w:multiLevelType w:val="multilevel"/>
    <w:tmpl w:val="44B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002D1"/>
    <w:multiLevelType w:val="multilevel"/>
    <w:tmpl w:val="7C5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C284E"/>
    <w:multiLevelType w:val="multilevel"/>
    <w:tmpl w:val="E87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07A83"/>
    <w:multiLevelType w:val="multilevel"/>
    <w:tmpl w:val="B28C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52F89"/>
    <w:multiLevelType w:val="hybridMultilevel"/>
    <w:tmpl w:val="CE9E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018353">
    <w:abstractNumId w:val="8"/>
  </w:num>
  <w:num w:numId="2" w16cid:durableId="156194643">
    <w:abstractNumId w:val="6"/>
  </w:num>
  <w:num w:numId="3" w16cid:durableId="963003790">
    <w:abstractNumId w:val="5"/>
  </w:num>
  <w:num w:numId="4" w16cid:durableId="154997568">
    <w:abstractNumId w:val="4"/>
  </w:num>
  <w:num w:numId="5" w16cid:durableId="983317857">
    <w:abstractNumId w:val="7"/>
  </w:num>
  <w:num w:numId="6" w16cid:durableId="681972836">
    <w:abstractNumId w:val="3"/>
  </w:num>
  <w:num w:numId="7" w16cid:durableId="942418182">
    <w:abstractNumId w:val="2"/>
  </w:num>
  <w:num w:numId="8" w16cid:durableId="364330517">
    <w:abstractNumId w:val="1"/>
  </w:num>
  <w:num w:numId="9" w16cid:durableId="930506394">
    <w:abstractNumId w:val="0"/>
  </w:num>
  <w:num w:numId="10" w16cid:durableId="861825511">
    <w:abstractNumId w:val="12"/>
  </w:num>
  <w:num w:numId="11" w16cid:durableId="1783307314">
    <w:abstractNumId w:val="10"/>
  </w:num>
  <w:num w:numId="12" w16cid:durableId="2015061574">
    <w:abstractNumId w:val="13"/>
  </w:num>
  <w:num w:numId="13" w16cid:durableId="979110023">
    <w:abstractNumId w:val="14"/>
  </w:num>
  <w:num w:numId="14" w16cid:durableId="898635682">
    <w:abstractNumId w:val="9"/>
  </w:num>
  <w:num w:numId="15" w16cid:durableId="4612720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E83"/>
    <w:rsid w:val="0015074B"/>
    <w:rsid w:val="0018237B"/>
    <w:rsid w:val="002021D4"/>
    <w:rsid w:val="00213A56"/>
    <w:rsid w:val="002871F3"/>
    <w:rsid w:val="002907AA"/>
    <w:rsid w:val="0029639D"/>
    <w:rsid w:val="00326F90"/>
    <w:rsid w:val="00382ADE"/>
    <w:rsid w:val="004E14C1"/>
    <w:rsid w:val="004F6C21"/>
    <w:rsid w:val="00551D55"/>
    <w:rsid w:val="00556E6B"/>
    <w:rsid w:val="006134B9"/>
    <w:rsid w:val="006A216F"/>
    <w:rsid w:val="007D19E4"/>
    <w:rsid w:val="007E32DE"/>
    <w:rsid w:val="008513A0"/>
    <w:rsid w:val="009450F7"/>
    <w:rsid w:val="00970A19"/>
    <w:rsid w:val="009E4FF9"/>
    <w:rsid w:val="009F4C66"/>
    <w:rsid w:val="009F6BAE"/>
    <w:rsid w:val="00A50547"/>
    <w:rsid w:val="00A620D2"/>
    <w:rsid w:val="00AA1D8D"/>
    <w:rsid w:val="00AA5004"/>
    <w:rsid w:val="00AC13B2"/>
    <w:rsid w:val="00AC14D8"/>
    <w:rsid w:val="00AF56F9"/>
    <w:rsid w:val="00B24FED"/>
    <w:rsid w:val="00B47730"/>
    <w:rsid w:val="00B53CCA"/>
    <w:rsid w:val="00C11E9A"/>
    <w:rsid w:val="00CB0664"/>
    <w:rsid w:val="00CB716F"/>
    <w:rsid w:val="00D1455C"/>
    <w:rsid w:val="00D16946"/>
    <w:rsid w:val="00D34FB9"/>
    <w:rsid w:val="00D353F2"/>
    <w:rsid w:val="00E07020"/>
    <w:rsid w:val="00E441D2"/>
    <w:rsid w:val="00E46CC1"/>
    <w:rsid w:val="00EC4251"/>
    <w:rsid w:val="00EE64BE"/>
    <w:rsid w:val="00F526FA"/>
    <w:rsid w:val="00FC693F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11C2B"/>
  <w14:defaultImageDpi w14:val="300"/>
  <w15:docId w15:val="{7A659A28-508E-4E41-8FCB-865729DE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3</cp:revision>
  <dcterms:created xsi:type="dcterms:W3CDTF">2025-08-25T16:50:00Z</dcterms:created>
  <dcterms:modified xsi:type="dcterms:W3CDTF">2025-08-25T17:36:00Z</dcterms:modified>
  <cp:category/>
</cp:coreProperties>
</file>